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судья: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2rplc-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адм. дело №33а-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95/2022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р/с №2а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-372/2021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АПЕЛЛЯЦИОННОЕ ОПРЕДЕЛЕНИЕ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19 января 2022 года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</w:t>
      </w:r>
      <w:r>
        <w:rPr>
          <w:rStyle w:val="cat-Addressgrp-0rplc-1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</w:p>
    <w:p>
      <w:pPr>
        <w:spacing w:before="0" w:after="0"/>
        <w:ind w:left="709"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Судебная коллегия по административным делам Москов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ского городского суда в составе председательствующего </w:t>
      </w:r>
      <w:r>
        <w:rPr>
          <w:rStyle w:val="cat-FIOgrp-3rplc-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судей </w:t>
      </w:r>
      <w:r>
        <w:rPr>
          <w:rStyle w:val="cat-FIOgrp-4rplc-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5rplc-4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 секретаре </w:t>
      </w:r>
      <w:r>
        <w:rPr>
          <w:rStyle w:val="cat-FIOgrp-6rplc-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рассмотрев в открытом судебном заседании по докладу судьи </w:t>
      </w:r>
      <w:r>
        <w:rPr>
          <w:rStyle w:val="cat-FIOgrp-5rplc-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административное дело по апелляционной жалобе 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редставителя административного истца ООО </w:t>
      </w:r>
      <w:r>
        <w:rPr>
          <w:rStyle w:val="cat-UserDefinedgrp-12rplc-7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</w:t>
      </w:r>
      <w:r>
        <w:rPr>
          <w:rStyle w:val="cat-FIOgrp-7rplc-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решение Кунцевского районного суда </w:t>
      </w:r>
      <w:r>
        <w:rPr>
          <w:rStyle w:val="cat-Addressgrp-0rplc-9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06 июля 2021 года, которым постановлено: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«В удовлетворении административного искового заявления </w:t>
      </w:r>
      <w:r>
        <w:rPr>
          <w:rStyle w:val="cat-UserDefinedgrp-13rplc-10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 Государственной инспекции труда </w:t>
      </w:r>
      <w:r>
        <w:rPr>
          <w:rStyle w:val="cat-Addressgrp-0rplc-11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признании незаконным акта проверки, предписания - отказать», 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"consultantplus://offline/ref=82C46FD5000B99AEAB94A37DD4EB41DCD8AC10DD9E62BEB1444BF238158B83CF9A4457B9E2C08598077D43C00E72DC15EDBC827EB9671FEEq9K0H"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ст. ст.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177, 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309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"consultantplus://offline/ref=82C46FD5000B99AEAB94A37DD4EB41DCD8AC10DD9E62BEB1444BF238158B83CF9A4457B9E2C0849F027D43C00E72DC15EDBC827EB9671FEEq9K0H"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311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КАС РФ, суде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бная коллегия,</w:t>
      </w:r>
    </w:p>
    <w:p>
      <w:pPr>
        <w:spacing w:before="0" w:after="0"/>
        <w:ind w:firstLine="720"/>
        <w:jc w:val="center"/>
        <w:rPr>
          <w:sz w:val="25"/>
          <w:szCs w:val="25"/>
        </w:rPr>
      </w:pPr>
    </w:p>
    <w:p>
      <w:pPr>
        <w:spacing w:before="0" w:after="0"/>
        <w:ind w:firstLine="720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ОПРЕДЕЛИЛА:</w:t>
      </w:r>
    </w:p>
    <w:p>
      <w:pPr>
        <w:spacing w:before="0" w:after="0"/>
        <w:ind w:firstLine="720"/>
        <w:jc w:val="center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Решение Кунцевского районного суда </w:t>
      </w:r>
      <w:r>
        <w:rPr>
          <w:rStyle w:val="cat-Addressgrp-0rplc-12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06 июля 2021 года оставить без изменения, апелляционную жалобу - без удовлетворения.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Кассационная жалоба может быть подана в течение шести месяцев со дня вынесения апелляционного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определения во Второй кассационной суд общей юрисдикции и Верховный Суд России.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Председательствующий: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Судьи: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highlight w:val="none"/>
        </w:rPr>
        <w:br w:type="page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судья: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2rplc-1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адм. дело №33а-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95/2022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р/с №2а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372/2021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АПЕЛЛЯЦИОННОЕ ОПРЕДЕЛЕНИЕ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9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января 2022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</w:t>
      </w:r>
      <w:r>
        <w:rPr>
          <w:rStyle w:val="cat-Addressgrp-0rplc-14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</w:p>
    <w:p>
      <w:pPr>
        <w:spacing w:before="0" w:after="0"/>
        <w:ind w:left="709"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Судебная коллегия по административным делам Московского городского суда в составе председательствующего </w:t>
      </w:r>
      <w:r>
        <w:rPr>
          <w:rStyle w:val="cat-FIOgrp-3rplc-1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судей </w:t>
      </w:r>
      <w:r>
        <w:rPr>
          <w:rStyle w:val="cat-FIOgrp-4rplc-16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FIOgrp-5rplc-1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 секретаре </w:t>
      </w:r>
      <w:r>
        <w:rPr>
          <w:rStyle w:val="cat-FIOgrp-6rplc-1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рассмо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трев в открытом судебном заседании по докладу судьи </w:t>
      </w:r>
      <w:r>
        <w:rPr>
          <w:rStyle w:val="cat-FIOgrp-5rplc-1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административное дело по апелляционной жалобе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административного истца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ООО </w:t>
      </w:r>
      <w:r>
        <w:rPr>
          <w:rStyle w:val="cat-UserDefinedgrp-12rplc-20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</w:t>
      </w:r>
      <w:r>
        <w:rPr>
          <w:rStyle w:val="cat-FIOgrp-7rplc-2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решение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Кунцевского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районного суд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 </w:t>
      </w:r>
      <w:r>
        <w:rPr>
          <w:rStyle w:val="cat-Addressgrp-0rplc-22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06 июля 2021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года, которым постановлено: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«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удовлетворении административного искового заявления </w:t>
      </w:r>
      <w:r>
        <w:rPr>
          <w:rStyle w:val="cat-UserDefinedgrp-13rplc-23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 Государственной инспекции труда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Addressgrp-0rplc-24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 признании незаконным акта 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роверки, предписания - отказать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», </w:t>
      </w:r>
    </w:p>
    <w:p>
      <w:pPr>
        <w:spacing w:before="0" w:after="0"/>
        <w:ind w:firstLine="720"/>
        <w:jc w:val="center"/>
        <w:rPr>
          <w:sz w:val="25"/>
          <w:szCs w:val="25"/>
        </w:rPr>
      </w:pPr>
    </w:p>
    <w:p>
      <w:pPr>
        <w:spacing w:before="0" w:after="0"/>
        <w:ind w:firstLine="720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УСТАНОВИЛА: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Представитель </w:t>
      </w:r>
      <w:r>
        <w:rPr>
          <w:rStyle w:val="cat-UserDefinedgrp-13rplc-25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ратил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суд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административным исковым заявлением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Государственной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инспекции труда </w:t>
      </w:r>
      <w:r>
        <w:rPr>
          <w:rStyle w:val="cat-Addressgrp-0rplc-26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 признании незаконным акта проверки и предписания от 26 февраля 2021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мотивируя свои треб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ования тем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основании распоряжения от 25 января 2021 года административным ответчиком проведена внеплановая документарная проверка </w:t>
      </w:r>
      <w:r>
        <w:rPr>
          <w:rStyle w:val="cat-UserDefinedgrp-14rplc-27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жалобе работников Общества </w:t>
      </w:r>
      <w:r>
        <w:rPr>
          <w:rStyle w:val="cat-FIOgrp-8rplc-2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</w:t>
      </w:r>
      <w:r>
        <w:rPr>
          <w:rStyle w:val="cat-FIOgrp-9rplc-2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26 февраля 2021 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да Инспекцией были составлены акт проверки № 77/7-45266- 20-ОБ/12-8441-И/18-1330, требование о явке № 77/10-4011-21-И, а также вынесено предписание № 77/7- 45266-20-ОБ/12-8442-И/18-1330, обязывающее Общество в соответствии со статьей 236 Трудового кодекса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РФ выплатить </w:t>
      </w:r>
      <w:r>
        <w:rPr>
          <w:rStyle w:val="cat-FIOgrp-10rplc-30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компенсацию за нарушение срока расчета при увольнении, в соответствии со статьей 155 Трудового кодекса РФ выплатить </w:t>
      </w:r>
      <w:r>
        <w:rPr>
          <w:rStyle w:val="cat-FIOgrp-10rplc-31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</w:t>
      </w:r>
      <w:r>
        <w:rPr>
          <w:rStyle w:val="cat-FIOgrp-8rplc-3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заработную плату за период с 01 августа 2020 года по 20 ноября 2020 года в разм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ере не ниже средней заработной платы работника, рассчитанной пропорционально фактически отработанному времени, привести графики вахтовой работы в соответствие с требованиями части 2 статьи 299 Трудового кодекса РФ,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 чем не согласен административный истец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поскольку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оспариваемый акт и предписание были составлены в отсутствие представителя </w:t>
      </w:r>
      <w:r>
        <w:rPr>
          <w:rStyle w:val="cat-UserDefinedgrp-14rplc-33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нарушение вышеуказанных норм трудового законодательства Российской Федерации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кроме того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предписание и требование о явке направле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ны административным ответчиком почтовой связью 22 марта 2021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(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спустя 25 дней после окончания проверки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что в силу статьи 20 Федерального закона от 26 декабря 2008 года № 294-ФЗ является грубым нарушением требований пункта 6 статьи 15 данного закона 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части превышения установленных сроков проведения проверок.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Судом постановлено приведенное выше решение, об отмене которого, как незаконного и необоснованного, по доводам апелляционной жалобы просит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представитель административного истца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Судебная коллегия,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проверив материалы дела,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выслушав представителя административного истца </w:t>
      </w:r>
      <w:r>
        <w:rPr>
          <w:rStyle w:val="cat-UserDefinedgrp-13rplc-34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- </w:t>
      </w:r>
      <w:r>
        <w:rPr>
          <w:rStyle w:val="cat-FIOgrp-11rplc-35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обсудив доводы апелляционной жалобы, приходит к выводу, что оснований для отмены или изменения решения суда, постановленного в соот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ветствии с фактическими обстоятельствами и требованиями действующего законодательства, не имеется.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Так, 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соответствии с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"consultantplus://offline/ref=82C46FD5000B99AEAB94A37DD4EB41DCD8AC10DD9E62BEB1444BF238158B83CF9A4457B9E2C08596037D43C00E72DC15EDBC827EB9671FEEq9K0H"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частью 2 статьи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 310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Кодекса административного судопроизводства Российской Федерации основаниями для отмены или изменения решения суда в апелляционном порядке являются: неправильное определение обстоятельств, имеющих значение для 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дминистративного дела; недоказанность установленных судом первой инстанции обстоятельств, имеющих значение для административного дела; несоответствие выводов суда первой инстанции, изложенных в решении суда, обстоятельствам административного дела; нарушени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 или неправильное применение норм материального права или норм процессуального права.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Таких нарушений при рассмотрении настоящего дела судом первой инстанции допущено не было.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"consultantplus://offline/ref=82C46FD5000B99AEAB94A37DD4EB41DCD8AC10DD9E62BEB1444BF238158B83CF9A4457B9E2C38199017D43C00E72DC15EDBC827EB9671FEEq9K0H"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статье</w:t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 xml:space="preserve"> 226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Кодекса административного судопроизводства Российской Федерации при рассмотрении административного дела об оспаривании решения, действия (бездействия) орг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ана, организации, лица, наделенных государственными или иными публичными полномочиями, суд выясняет: нарушены ли права, свободы и законные интересы административного истца или лиц, в защиту прав, свобод и законных интересов которых подано соответствующее 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дминистративное исковое заявление; соблюдены ли сроки обращения в суд; соблюдены ли требования нормативных правовых актов, устанавливающих: полномочия органа, организации, лица, наделенных государственными или иными публичными полномочиями, на принятие осп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ариваемого решения, совершение оспариваемого действия (бездействия); порядок принятия оспариваемого решения, совершения оспариваемого действия (бездействия) в случае, если такой порядок установлен; основания для принятия оспариваемого решения, совершения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спариваемого действия (бездействия), если такие основания предусмотрены нормативными правовыми актами; соответствует ли содержание оспариваемого решения, совершенного оспариваемого действия (бездействия) нормативным правовым актам, регулирующим спорные отн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ошения.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Обязанность доказывания обстоятельств, указанных в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"consultantplus://offline/ref=82C46FD5000B99AEAB94A37DD4EB41DCD8AC10DD9E62BEB1444BF238158B83CF9A4457B9E2C38198017D43C00E72DC15EDBC827EB9671FEEq9K0H"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пунктах 1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"consultantplus://offline/ref=82C46FD5000B99AEAB94A37DD4EB41DCD8AC10DD9E62BEB1444BF238158B83CF9A4457B9E2C38198007D43C00E72DC15EDBC827EB9671FEEq9K0H"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2 части 9 настоящей статьи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возлагается на лицо, обратившееся в суд, а обстоятельств, указанных в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"consultantplus://offline/ref=82C46FD5000B99AEAB94A37DD4EB41DCD8AC10DD9E62BEB1444BF238158B83CF9A4457B9E2C38198037D43C00E72DC15EDBC827EB9671FEEq9K0H"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пунктах 3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"consultantplus://offline/ref=82C46FD5000B99AEAB94A37DD4EB41DCD8AC10DD9E62BEB1444BF238158B83CF9A4457B9E2C38198077D43C00E72DC15EDBC827EB9671FEEq9K0H"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4 части 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в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"consultantplus://offline/ref=82C46FD5000B99AEAB94A37DD4EB41DCD8AC10DD9E62BEB1444BF238158B83CF9A4457B9E2C38198067D43C00E72DC15EDBC827EB9671FEEq9K0H"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части 10 настоящей статьи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- на орган, организацию, лицо, наделенные государственными или иными публичными полномочиями и принявшие оспариваемые решения либо совершившие оспариваемые действия (бездействие).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Как установлено судом первой инстанции,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Государственной инспекцией труда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</w:t>
      </w:r>
      <w:r>
        <w:rPr>
          <w:rStyle w:val="cat-Addressgrp-1rplc-36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основании распоряжения от 25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января 2021 года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№ 77/7-45266-20-ОБ/12-2093-И/18-1330 проведена внеплановая документарная проверка </w:t>
      </w:r>
      <w:r>
        <w:rPr>
          <w:rStyle w:val="cat-UserDefinedgrp-14rplc-37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жалобе работников Общества </w:t>
      </w:r>
      <w:r>
        <w:rPr>
          <w:rStyle w:val="cat-FIOgrp-8rplc-3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Style w:val="cat-FIOgrp-9rplc-39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Государств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енной инспекцией труда </w:t>
      </w:r>
      <w:r>
        <w:rPr>
          <w:rStyle w:val="cat-Addressgrp-0rplc-40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ходе проведения проверки установлено, что Приказом №П/39/178 от 18 марта 2020 года </w:t>
      </w:r>
      <w:r>
        <w:rPr>
          <w:rStyle w:val="cat-UserDefinedgrp-14rplc-41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объявлен простой, с оплатой в размере 2/3 тарифной ставки, по причинам, не зависящим от воли сторон.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Приказом №П/39/288 от 31 июля 2020 года режим простоя (временной приостановки работы) отменён с 01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августа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2020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ри этом, в нарушение ч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асти 1 статьи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301 Трудового кодекса РФ, после отмены режима простоя работники не были ознакомлены с графиком работы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вахте.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26 февраля 2021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Инспекцией были составлены акт проверки № 77/7-45266- 20-ОБ/12-8441-И/18-1330, требование о явке № 77/10-4011-21-И, а также вынесено предписание № 77/7- 45266-20-ОБ/12-8442-И/18-1330, обязывающее Общество в соответствии со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статьей 236 Трудового кодекса РФ выплатить </w:t>
      </w:r>
      <w:r>
        <w:rPr>
          <w:rStyle w:val="cat-FIOgrp-10rplc-42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компенсацию за нарушение срока расчета при увольнении, в соответствии со статьей 155 Трудового кодекса РФ выплатить </w:t>
      </w:r>
      <w:r>
        <w:rPr>
          <w:rStyle w:val="cat-FIOgrp-10rplc-4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</w:t>
      </w:r>
      <w:r>
        <w:rPr>
          <w:rStyle w:val="cat-FIOgrp-8rplc-44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заработную плату за период с 01 августа 2020 года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20 ноября 2020 года в размере не ниже средней заработной платы работника, рассчитанной пропорционально фактически отработанному времени, привести графики вахтовой работы в соответствие с требованиями части 2 статьи 299 Трудового кодекса РФ.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азрешая сп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ор, суд первой инстанции, оценив собранные по делу доказательства, отказал в удовлетворении заявленных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административных истцом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требований, исходя при этом из того, что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выводы, содержащиеся в акте проверки от 26 февраля 2021 года основаны на документах, пре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дставленных </w:t>
      </w:r>
      <w:r>
        <w:rPr>
          <w:rStyle w:val="cat-UserDefinedgrp-14rplc-45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ходе проведения проверки,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нарушений при проведении проверки, составлении акта и предписания административным ответчиком не допущено.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Судебная коллегия соглашается с данными выводами суда первой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инстанции по следующи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 основаниям.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Частью 1 статьи 353 Трудового кодекса Российской Федерации предусмотрено, что федеральный государственный надзор за соблюдением трудового законодательства и иных нормативных правовых актов, содержащих нормы трудового пра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ва, осуществляется фед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еральной инспекцией труда в порядке, установленном Правительством Российской Федерации.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Федеральная инспекция труда - единая централизованная система, состоящая из федерального органа исполнительной власти, уполномоченного на проведение федерального государственного надзора за соблюдением трудового законодательства и иных нормативных правовых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актов, содержащих нормы трудового права, и его территориальных органов (государственных инспекций труда) (часть 1 статьи 354 Трудового кодекса Российской Федерации).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 возложенными на нее задачами федеральная инспекция труда реализует следу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ющие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основные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полномочия: осуществляет федеральный государственный контроль (надзор) за соблюдением трудового законодательства и иных нормативных правовых актов, содержащих нормы трудового права, анализирует обстоятельства и причины выявленных нарушений, 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ринимает меры по их устранению и восстановлению нарушенных трудовых прав граждан, осуществляет информирование и консультирование работодателей и работников по вопросам соблюдения трудового законодательства и иных нормативных правовых актов, содержащих норм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 трудового права (статья 356 Трудового кодекса Российской Федерации).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Государственные инспекторы труда при осуществлении федерального государственного надзора за соблюдением трудового законодательства и иных нормативных правовых актов, содержащих нормы тр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удового права, имеют право в том числе 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актов, содержащих нормы трудового права, о восстанов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лении нарушенных прав работников, привлечении виновных в указанных нарушениях к дисциплинарной ответственности или об отстранении их от должности в установленном порядке (абзац шестой части 1 статьи 357 Трудового кодекса Российской Федерации).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час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ти 1 статьи 11 Федерального закона от 26 декабря 2008 года N 294-ФЗ предметом документарной проверки являются сведения, содержащиеся в документах юридического лица, индивидуального предпринимателя, устанавливающих их организационно-правовую форму, права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обязанности, документы, используемые при осуществлении их деятельности и связанные с исполнением ими обязательных требований и требований, установленных муниципальными правовыми актами, исполнением предписаний и постановлений органов государственного контр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оля (надзора), органов муниципального контроля.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пункту 14 Положения о федеральном государственном надзоре за соблюдением трудового законодательства и иных нормативных правовых актов, содержащих нормы трудового права, утвержденного Постановлением П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равительства РФ от 01 сентября 2012 № 875, действовавшего в период составления оспариваемого акта и предписания, по результатам проверки государственный инспектор труда составляет акт проверки по установленной форме. Решения государственных инспекторов тру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да, вынесенные по результатам проверки, могут быть обжалованы соответствующему руководителю по подчиненности, главному государственному инспектору труда Российской Федерации и (или) в суд. Решения главного государственного инспектора труда Российской Федер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ации могут быть обжалованы в суд.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 результатам проверки государственные инспекторы труда принимают меры по предупреждению, выявлению и пресечению нарушений работодателями обязательных требований, а также привлечению виновных в их нарушении лиц к ответств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енности в соответствии с законодательством Российской Федерации (пункт 15 Положения о федеральном государственном надзоре за соблюдением трудового законодательства и иных нормативных правовых актов, содержащих нормы трудового права).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Акт проверки оформляет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ся непосредственно после ее завершения в двух экземплярах, один из которых с копиями приложений вручается руководителю, иному должностному лицу или уполномоченному представителю юридического лица, индивидуальному предпринимателю, его уполномоченному предст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авителю под расписку об ознакомлении либо об отказе в ознакомлении с актом проверки. В случае отсутствия руководителя, иного должностного лица или уполномоченного представителя юридического лица, индивидуального предпринимателя, его уполномоченного предста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вителя,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вручении, которое приобщается к экземпляру акта проверки, хранящ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емуся в деле органа государственного контроля (надзора) или органа муниципального контроля (пункт 4 статьи 16 Федерального закона от 26 декабря 2008 года N 294).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 пунктом 77 «Административного регламента осуществления Федеральной службой по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труду и занятости федерального государственного надзора за соблюдением трудового законодательства и иных нормативных правовых актов, содержащих нормы трудового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права», утвержденного Приказом Федеральной службы по труду и занятости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 13 июня 2019 № 160, 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ействовавшего также в период спорных правоотношений, при оформлении акта проверки по месту нахождения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Федеральной службы по труду и занятости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или его территориального органа проверяемое лицо заблаговременно извещается (уведомляется) о времени и месте вруче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ния акта проверки любым доступным способом.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случае уклонения проверяемого лица от получения извещения (уведомления) о времени и месте вручения акта проверки, неявки в указанное в извещении (уведомлении) время, а также в случае отказа проверяемого лица да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ть расписку об ознакомлении либо об отказе в ознакомлении с актом проверки он направляется заказным почтовым отправлением с уведомлением о вручении, которое приобщается к экземпляру акта проверки, хранящемуся в надзорном деле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Федеральной службы по труду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занятости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или его территориального органа.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данном случае акт проверки направляется не позднее трех рабочих дней со дня, когда должностным лицам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Федеральной службы по труду и занятости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или его территориального органа стало известно или должно было стать 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звестно о наличии указанных в абзаце втором настоящего пункта обстоятельствах, не позволяющих вручить акт проверки.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Принимая во внимание, 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из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ложенные в акте проверки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предписании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нарушения норм трудового законодательства нашли свое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подтверждение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ходе суде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ного разби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рательства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 этом нарушений процеду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ы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проведения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проверки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состав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ления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 ее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результатам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процессуальных документов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ставящи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х по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д сомнение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влияющих на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результаты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верки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выявлено не было,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судом первой инстанции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сдел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 об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основанный вывод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 отс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утс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вии оснований для уд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ения заявленных административных исковых тре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ований.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анный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ывод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суда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первой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инстанции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согл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асуется с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содержащимися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материалах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дела доказательствами, а также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нормами действующего зако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нодательства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в том числе выше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изложенными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аким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образом,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удебная коллегия находит выводы суда первой инстанции верными, основанными на правильном применении норм материального права, регулирующих спорные правоотношения, подтвержденными имеющ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имися в деле доказательствами, оценка которым дана по правилам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"consultantplus://offline/ref=7F4FF316DE556FF12A9D9A2F92D0ED0279BBADE91564D42B083D8F59B30F9C24BE8323CF5A5C76254CB44C07CBB7B498E321A1B5C0043B3EO5o6I"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статьи 84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КАС РФ и приведена в 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удебных актах. Оснований для отмены обжалуемых судебных актов не имеется.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Доводы административного истца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неверном примен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административным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ответчиком и судом первой инстанции положений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трудового законодательства в части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возложения обя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нности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приве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сти графики вахтово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й работы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соответствии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требованиями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ст. 2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99 ТК РФ,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отсутстви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</w:t>
      </w:r>
      <w:r>
        <w:rPr>
          <w:rStyle w:val="cat-UserDefinedgrp-14rplc-46"/>
          <w:rFonts w:ascii="Times New Roman" w:eastAsia="Times New Roman" w:hAnsi="Times New Roman" w:cs="Times New Roman"/>
          <w:sz w:val="25"/>
          <w:szCs w:val="25"/>
          <w:highlight w:val="none"/>
        </w:rPr>
        <w:t>...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профсоюзн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ой 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рганизации, судебная коллегия находит несостоятельными, поскольку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сутствие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Обществе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профсоюзной организации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не является основанием для самовольного введения работодателем продолжительности вахты свыше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месяц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ввиду того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что указанная возможность предусмотрена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действующим законодательством исключительно в порядке,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предусмотренном ст.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299 ТК РФ.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Доводы апелляционно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й жалобы о том, что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акт проверки и предписание от 26 февраля 2021 года,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нарушение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требований ст.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20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Ф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 26 декабря 2008 года N 294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был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направлен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адрес Общества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спустя 25 дней после окончания проверки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судебн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коллеги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ей не мо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гут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быть расценен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ы в качестве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основани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для отмены решения суда,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поскольку указанное обстоятельство на объем прав и обязанностей административного истца никаким образом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 повлияло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Иные доводы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изложенные в апелляционной жалобе, направлены на переоценку обстоятельств, установленных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судом первой инстанции при вынесении обжалуемого решения и не содержат фактов, которые не были бы проверены и не учтены судом первой инстанции при рассмотрении дела и имели бы юридическое значение для вынесения судебного акта по существу, влияли бы на обо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снованность и законность судебного решения, правильность определения судом прав и обязанностей сторон в рамках спорных правоотношений либо опровергали бы выводы суда первой инстанции, в связи с чем признаются судом апелляционной инстанции несостоятельными,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основанными на неправильном толковании норм материального права, они не могут служить основанием для отмены решения суда.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 учетом указанных обстоятельств, принятое судом первой инстанции при разрешении настоящего административного спора решение является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верным, основано на правильном применении вышеприведенных норм материального права и в полной мере соответствует обстоятельствам, установленным по делу.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Таким образом, судебная коллегия приходит к выводу, что при принятии решения судом правильно установлен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 юридически значимые для дела обстоятельства, произведена полная и всесторонняя оценка исследованным в судебном заседании доказательствам, применены нормы материального права, подлежащие применению к возникшим спорным правоотношениям, и постановлено закон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ное и обоснованное решение в соответствие с требованиями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"consultantplus://offline/ref=76565453F4314DEF67241E18A0680CD34A96D186D4DB590E45E65FAC334337C2FD196BF997A8AC10B3BED48457wArEI"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Кодекса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административного судопроизводства Российской Федера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ции. Оснований для отмены решения суда по доводам апелляционной жалобы не имеется.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основании изложенного, руководствуясь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"consultantplus://offline/ref=82C46FD5000B99AEAB94A37DD4EB41DCD8AC10DD9E62BEB1444BF238158B83CF9A4457B9E2C08598077D43C00E72DC15EDBC827EB9671FEEq9K0H"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ст. 309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"consultantplus://offline/ref=82C46FD5000B99AEAB94A37DD4EB41DCD8AC10DD9E62BEB1444BF238158B83CF9A4457B9E2C0849F027D43C00E72DC15EDBC827EB9671FEEq9K0H"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311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КАС РФ, судебная коллегия,</w:t>
      </w:r>
    </w:p>
    <w:p>
      <w:pPr>
        <w:spacing w:before="0" w:after="0"/>
        <w:ind w:firstLine="720"/>
        <w:jc w:val="center"/>
        <w:rPr>
          <w:sz w:val="25"/>
          <w:szCs w:val="25"/>
        </w:rPr>
      </w:pPr>
    </w:p>
    <w:p>
      <w:pPr>
        <w:spacing w:before="0" w:after="0"/>
        <w:ind w:firstLine="720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  <w:highlight w:val="none"/>
        </w:rPr>
        <w:t>ОПРЕДЕЛИЛА:</w:t>
      </w:r>
    </w:p>
    <w:p>
      <w:pPr>
        <w:spacing w:before="0" w:after="0"/>
        <w:ind w:firstLine="720"/>
        <w:jc w:val="center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унцевского районного суда </w:t>
      </w:r>
      <w:r>
        <w:rPr>
          <w:rStyle w:val="cat-Addressgrp-0rplc-47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06 июля 2021 года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оставить без изменения, апелляционную жалобу - без удовлетворения.</w:t>
      </w: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Кассационная жалоба может быть подана в течение шести месяцев со дня вынесения апелляционного определения во Второй кассационной суд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общей юрисдикции и Верховный Суд России.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Председательствующий:</w:t>
      </w:r>
    </w:p>
    <w:p>
      <w:pPr>
        <w:spacing w:before="0" w:after="0"/>
        <w:ind w:firstLine="720"/>
        <w:jc w:val="both"/>
        <w:rPr>
          <w:sz w:val="25"/>
          <w:szCs w:val="25"/>
        </w:rPr>
      </w:pPr>
    </w:p>
    <w:p>
      <w:pPr>
        <w:spacing w:before="0" w:after="0"/>
        <w:ind w:firstLine="72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Судьи: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</w:pPr>
  </w:p>
  <w:p>
    <w:pPr>
      <w:spacing w:before="0" w:after="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2rplc-0">
    <w:name w:val="cat-FIO grp-2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5rplc-4">
    <w:name w:val="cat-FIO grp-5 rplc-4"/>
    <w:basedOn w:val="DefaultParagraphFont"/>
  </w:style>
  <w:style w:type="character" w:customStyle="1" w:styleId="cat-FIOgrp-6rplc-5">
    <w:name w:val="cat-FIO grp-6 rplc-5"/>
    <w:basedOn w:val="DefaultParagraphFont"/>
  </w:style>
  <w:style w:type="character" w:customStyle="1" w:styleId="cat-FIOgrp-5rplc-6">
    <w:name w:val="cat-FIO grp-5 rplc-6"/>
    <w:basedOn w:val="DefaultParagraphFont"/>
  </w:style>
  <w:style w:type="character" w:customStyle="1" w:styleId="cat-UserDefinedgrp-12rplc-7">
    <w:name w:val="cat-UserDefined grp-12 rplc-7"/>
    <w:basedOn w:val="DefaultParagraphFont"/>
  </w:style>
  <w:style w:type="character" w:customStyle="1" w:styleId="cat-FIOgrp-7rplc-8">
    <w:name w:val="cat-FIO grp-7 rplc-8"/>
    <w:basedOn w:val="DefaultParagraphFont"/>
  </w:style>
  <w:style w:type="character" w:customStyle="1" w:styleId="cat-Addressgrp-0rplc-9">
    <w:name w:val="cat-Address grp-0 rplc-9"/>
    <w:basedOn w:val="DefaultParagraphFont"/>
  </w:style>
  <w:style w:type="character" w:customStyle="1" w:styleId="cat-UserDefinedgrp-13rplc-10">
    <w:name w:val="cat-UserDefined grp-13 rplc-10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FIOgrp-2rplc-13">
    <w:name w:val="cat-FIO grp-2 rplc-13"/>
    <w:basedOn w:val="DefaultParagraphFont"/>
  </w:style>
  <w:style w:type="character" w:customStyle="1" w:styleId="cat-Addressgrp-0rplc-14">
    <w:name w:val="cat-Address grp-0 rplc-14"/>
    <w:basedOn w:val="DefaultParagraphFont"/>
  </w:style>
  <w:style w:type="character" w:customStyle="1" w:styleId="cat-FIOgrp-3rplc-15">
    <w:name w:val="cat-FIO grp-3 rplc-15"/>
    <w:basedOn w:val="DefaultParagraphFont"/>
  </w:style>
  <w:style w:type="character" w:customStyle="1" w:styleId="cat-FIOgrp-4rplc-16">
    <w:name w:val="cat-FIO grp-4 rplc-16"/>
    <w:basedOn w:val="DefaultParagraphFont"/>
  </w:style>
  <w:style w:type="character" w:customStyle="1" w:styleId="cat-FIOgrp-5rplc-17">
    <w:name w:val="cat-FIO grp-5 rplc-17"/>
    <w:basedOn w:val="DefaultParagraphFont"/>
  </w:style>
  <w:style w:type="character" w:customStyle="1" w:styleId="cat-FIOgrp-6rplc-18">
    <w:name w:val="cat-FIO grp-6 rplc-18"/>
    <w:basedOn w:val="DefaultParagraphFont"/>
  </w:style>
  <w:style w:type="character" w:customStyle="1" w:styleId="cat-FIOgrp-5rplc-19">
    <w:name w:val="cat-FIO grp-5 rplc-19"/>
    <w:basedOn w:val="DefaultParagraphFont"/>
  </w:style>
  <w:style w:type="character" w:customStyle="1" w:styleId="cat-UserDefinedgrp-12rplc-20">
    <w:name w:val="cat-UserDefined grp-12 rplc-20"/>
    <w:basedOn w:val="DefaultParagraphFont"/>
  </w:style>
  <w:style w:type="character" w:customStyle="1" w:styleId="cat-FIOgrp-7rplc-21">
    <w:name w:val="cat-FIO grp-7 rplc-21"/>
    <w:basedOn w:val="DefaultParagraphFont"/>
  </w:style>
  <w:style w:type="character" w:customStyle="1" w:styleId="cat-Addressgrp-0rplc-22">
    <w:name w:val="cat-Address grp-0 rplc-22"/>
    <w:basedOn w:val="DefaultParagraphFont"/>
  </w:style>
  <w:style w:type="character" w:customStyle="1" w:styleId="cat-UserDefinedgrp-13rplc-23">
    <w:name w:val="cat-UserDefined grp-13 rplc-23"/>
    <w:basedOn w:val="DefaultParagraphFont"/>
  </w:style>
  <w:style w:type="character" w:customStyle="1" w:styleId="cat-Addressgrp-0rplc-24">
    <w:name w:val="cat-Address grp-0 rplc-24"/>
    <w:basedOn w:val="DefaultParagraphFont"/>
  </w:style>
  <w:style w:type="character" w:customStyle="1" w:styleId="cat-UserDefinedgrp-13rplc-25">
    <w:name w:val="cat-UserDefined grp-13 rplc-25"/>
    <w:basedOn w:val="DefaultParagraphFont"/>
  </w:style>
  <w:style w:type="character" w:customStyle="1" w:styleId="cat-Addressgrp-0rplc-26">
    <w:name w:val="cat-Address grp-0 rplc-26"/>
    <w:basedOn w:val="DefaultParagraphFont"/>
  </w:style>
  <w:style w:type="character" w:customStyle="1" w:styleId="cat-UserDefinedgrp-14rplc-27">
    <w:name w:val="cat-UserDefined grp-14 rplc-27"/>
    <w:basedOn w:val="DefaultParagraphFont"/>
  </w:style>
  <w:style w:type="character" w:customStyle="1" w:styleId="cat-FIOgrp-8rplc-28">
    <w:name w:val="cat-FIO grp-8 rplc-28"/>
    <w:basedOn w:val="DefaultParagraphFont"/>
  </w:style>
  <w:style w:type="character" w:customStyle="1" w:styleId="cat-FIOgrp-9rplc-29">
    <w:name w:val="cat-FIO grp-9 rplc-29"/>
    <w:basedOn w:val="DefaultParagraphFont"/>
  </w:style>
  <w:style w:type="character" w:customStyle="1" w:styleId="cat-FIOgrp-10rplc-30">
    <w:name w:val="cat-FIO grp-10 rplc-30"/>
    <w:basedOn w:val="DefaultParagraphFont"/>
  </w:style>
  <w:style w:type="character" w:customStyle="1" w:styleId="cat-FIOgrp-10rplc-31">
    <w:name w:val="cat-FIO grp-10 rplc-31"/>
    <w:basedOn w:val="DefaultParagraphFont"/>
  </w:style>
  <w:style w:type="character" w:customStyle="1" w:styleId="cat-FIOgrp-8rplc-32">
    <w:name w:val="cat-FIO grp-8 rplc-32"/>
    <w:basedOn w:val="DefaultParagraphFont"/>
  </w:style>
  <w:style w:type="character" w:customStyle="1" w:styleId="cat-UserDefinedgrp-14rplc-33">
    <w:name w:val="cat-UserDefined grp-14 rplc-33"/>
    <w:basedOn w:val="DefaultParagraphFont"/>
  </w:style>
  <w:style w:type="character" w:customStyle="1" w:styleId="cat-UserDefinedgrp-13rplc-34">
    <w:name w:val="cat-UserDefined grp-13 rplc-34"/>
    <w:basedOn w:val="DefaultParagraphFont"/>
  </w:style>
  <w:style w:type="character" w:customStyle="1" w:styleId="cat-FIOgrp-11rplc-35">
    <w:name w:val="cat-FIO grp-11 rplc-35"/>
    <w:basedOn w:val="DefaultParagraphFont"/>
  </w:style>
  <w:style w:type="character" w:customStyle="1" w:styleId="cat-Addressgrp-1rplc-36">
    <w:name w:val="cat-Address grp-1 rplc-36"/>
    <w:basedOn w:val="DefaultParagraphFont"/>
  </w:style>
  <w:style w:type="character" w:customStyle="1" w:styleId="cat-UserDefinedgrp-14rplc-37">
    <w:name w:val="cat-UserDefined grp-14 rplc-37"/>
    <w:basedOn w:val="DefaultParagraphFont"/>
  </w:style>
  <w:style w:type="character" w:customStyle="1" w:styleId="cat-FIOgrp-8rplc-38">
    <w:name w:val="cat-FIO grp-8 rplc-38"/>
    <w:basedOn w:val="DefaultParagraphFont"/>
  </w:style>
  <w:style w:type="character" w:customStyle="1" w:styleId="cat-FIOgrp-9rplc-39">
    <w:name w:val="cat-FIO grp-9 rplc-39"/>
    <w:basedOn w:val="DefaultParagraphFont"/>
  </w:style>
  <w:style w:type="character" w:customStyle="1" w:styleId="cat-Addressgrp-0rplc-40">
    <w:name w:val="cat-Address grp-0 rplc-40"/>
    <w:basedOn w:val="DefaultParagraphFont"/>
  </w:style>
  <w:style w:type="character" w:customStyle="1" w:styleId="cat-UserDefinedgrp-14rplc-41">
    <w:name w:val="cat-UserDefined grp-14 rplc-41"/>
    <w:basedOn w:val="DefaultParagraphFont"/>
  </w:style>
  <w:style w:type="character" w:customStyle="1" w:styleId="cat-FIOgrp-10rplc-42">
    <w:name w:val="cat-FIO grp-10 rplc-42"/>
    <w:basedOn w:val="DefaultParagraphFont"/>
  </w:style>
  <w:style w:type="character" w:customStyle="1" w:styleId="cat-FIOgrp-10rplc-43">
    <w:name w:val="cat-FIO grp-10 rplc-43"/>
    <w:basedOn w:val="DefaultParagraphFont"/>
  </w:style>
  <w:style w:type="character" w:customStyle="1" w:styleId="cat-FIOgrp-8rplc-44">
    <w:name w:val="cat-FIO grp-8 rplc-44"/>
    <w:basedOn w:val="DefaultParagraphFont"/>
  </w:style>
  <w:style w:type="character" w:customStyle="1" w:styleId="cat-UserDefinedgrp-14rplc-45">
    <w:name w:val="cat-UserDefined grp-14 rplc-45"/>
    <w:basedOn w:val="DefaultParagraphFont"/>
  </w:style>
  <w:style w:type="character" w:customStyle="1" w:styleId="cat-UserDefinedgrp-14rplc-46">
    <w:name w:val="cat-UserDefined grp-14 rplc-46"/>
    <w:basedOn w:val="DefaultParagraphFont"/>
  </w:style>
  <w:style w:type="character" w:customStyle="1" w:styleId="cat-Addressgrp-0rplc-47">
    <w:name w:val="cat-Address grp-0 rplc-4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