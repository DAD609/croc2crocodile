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widowControl w:val="0"/>
        <w:spacing w:before="0" w:after="0"/>
        <w:rPr>
          <w:sz w:val="18"/>
          <w:szCs w:val="18"/>
        </w:rPr>
      </w:pPr>
    </w:p>
    <w:p>
      <w:pPr>
        <w:widowControl w:val="0"/>
        <w:tabs>
          <w:tab w:val="left" w:pos="3807"/>
        </w:tabs>
        <w:spacing w:before="7" w:after="0"/>
        <w:rPr>
          <w:sz w:val="23"/>
          <w:szCs w:val="23"/>
        </w:rPr>
      </w:pPr>
      <w:r>
        <w:rPr>
          <w:sz w:val="23"/>
          <w:szCs w:val="23"/>
          <w:highlight w:val="none"/>
        </w:rPr>
        <w:tab/>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Д</w:t>
      </w:r>
      <w:r>
        <w:rPr>
          <w:rFonts w:ascii="Times New Roman" w:eastAsia="Times New Roman" w:hAnsi="Times New Roman" w:cs="Times New Roman"/>
          <w:sz w:val="23"/>
          <w:szCs w:val="23"/>
          <w:highlight w:val="none"/>
        </w:rPr>
        <w:t xml:space="preserve">ело </w:t>
      </w:r>
      <w:r>
        <w:rPr>
          <w:rFonts w:ascii="Times New Roman" w:eastAsia="Times New Roman" w:hAnsi="Times New Roman" w:cs="Times New Roman"/>
          <w:sz w:val="23"/>
          <w:szCs w:val="23"/>
          <w:highlight w:val="none"/>
        </w:rPr>
        <w:t>№</w:t>
      </w:r>
      <w:r>
        <w:rPr>
          <w:rFonts w:ascii="Times New Roman" w:eastAsia="Times New Roman" w:hAnsi="Times New Roman" w:cs="Times New Roman"/>
          <w:spacing w:val="5"/>
          <w:sz w:val="23"/>
          <w:szCs w:val="23"/>
          <w:highlight w:val="none"/>
        </w:rPr>
        <w:t xml:space="preserve"> </w:t>
      </w:r>
      <w:r>
        <w:rPr>
          <w:rFonts w:ascii="Times New Roman" w:eastAsia="Times New Roman" w:hAnsi="Times New Roman" w:cs="Times New Roman"/>
          <w:sz w:val="23"/>
          <w:szCs w:val="23"/>
          <w:highlight w:val="none"/>
        </w:rPr>
        <w:t>2</w:t>
      </w:r>
      <w:r>
        <w:rPr>
          <w:rFonts w:ascii="Times New Roman" w:eastAsia="Times New Roman" w:hAnsi="Times New Roman" w:cs="Times New Roman"/>
          <w:sz w:val="23"/>
          <w:szCs w:val="23"/>
          <w:highlight w:val="none"/>
        </w:rPr>
        <w:t>а</w:t>
      </w:r>
      <w:r>
        <w:rPr>
          <w:rFonts w:ascii="Times New Roman" w:eastAsia="Times New Roman" w:hAnsi="Times New Roman" w:cs="Times New Roman"/>
          <w:sz w:val="23"/>
          <w:szCs w:val="23"/>
          <w:highlight w:val="none"/>
        </w:rPr>
        <w:t>-</w:t>
      </w:r>
      <w:r>
        <w:rPr>
          <w:rFonts w:ascii="Times New Roman" w:eastAsia="Times New Roman" w:hAnsi="Times New Roman" w:cs="Times New Roman"/>
          <w:sz w:val="23"/>
          <w:szCs w:val="23"/>
          <w:highlight w:val="none"/>
        </w:rPr>
        <w:t>0547</w:t>
      </w:r>
      <w:r>
        <w:rPr>
          <w:rFonts w:ascii="Times New Roman" w:eastAsia="Times New Roman" w:hAnsi="Times New Roman" w:cs="Times New Roman"/>
          <w:sz w:val="23"/>
          <w:szCs w:val="23"/>
          <w:highlight w:val="none"/>
        </w:rPr>
        <w:t>/20</w:t>
      </w:r>
      <w:r>
        <w:rPr>
          <w:rFonts w:ascii="Times New Roman" w:eastAsia="Times New Roman" w:hAnsi="Times New Roman" w:cs="Times New Roman"/>
          <w:sz w:val="23"/>
          <w:szCs w:val="23"/>
          <w:highlight w:val="none"/>
        </w:rPr>
        <w:t>21</w:t>
      </w:r>
    </w:p>
    <w:p>
      <w:pPr>
        <w:widowControl w:val="0"/>
        <w:spacing w:before="0" w:after="0"/>
        <w:ind w:left="100"/>
        <w:jc w:val="center"/>
        <w:rPr>
          <w:sz w:val="22"/>
          <w:szCs w:val="22"/>
        </w:rPr>
      </w:pPr>
      <w:r>
        <w:rPr>
          <w:rFonts w:ascii="Times New Roman" w:eastAsia="Times New Roman" w:hAnsi="Times New Roman" w:cs="Times New Roman"/>
          <w:b/>
          <w:bCs/>
          <w:sz w:val="22"/>
          <w:szCs w:val="22"/>
          <w:highlight w:val="none"/>
        </w:rPr>
        <w:t>РЕШЕНИ</w:t>
      </w:r>
      <w:r>
        <w:rPr>
          <w:rFonts w:ascii="Times New Roman" w:eastAsia="Times New Roman" w:hAnsi="Times New Roman" w:cs="Times New Roman"/>
          <w:b/>
          <w:bCs/>
          <w:sz w:val="22"/>
          <w:szCs w:val="22"/>
          <w:highlight w:val="none"/>
        </w:rPr>
        <w:t>Е</w:t>
      </w:r>
    </w:p>
    <w:p>
      <w:pPr>
        <w:widowControl w:val="0"/>
        <w:spacing w:before="0" w:after="0"/>
        <w:ind w:left="100"/>
        <w:jc w:val="center"/>
        <w:rPr>
          <w:sz w:val="22"/>
          <w:szCs w:val="22"/>
        </w:rPr>
      </w:pPr>
      <w:r>
        <w:rPr>
          <w:rFonts w:ascii="Times New Roman" w:eastAsia="Times New Roman" w:hAnsi="Times New Roman" w:cs="Times New Roman"/>
          <w:b/>
          <w:bCs/>
          <w:sz w:val="22"/>
          <w:szCs w:val="22"/>
          <w:highlight w:val="none"/>
        </w:rPr>
        <w:t>Именем Российской Федерации</w:t>
      </w:r>
    </w:p>
    <w:p>
      <w:pPr>
        <w:widowControl w:val="0"/>
        <w:spacing w:before="0" w:after="0"/>
        <w:jc w:val="center"/>
        <w:rPr>
          <w:sz w:val="23"/>
          <w:szCs w:val="23"/>
        </w:rPr>
      </w:pPr>
    </w:p>
    <w:p>
      <w:pPr>
        <w:widowControl w:val="0"/>
        <w:spacing w:before="0" w:after="0"/>
        <w:ind w:left="835"/>
        <w:rPr>
          <w:sz w:val="23"/>
          <w:szCs w:val="23"/>
        </w:rPr>
      </w:pPr>
      <w:r>
        <w:rPr>
          <w:rFonts w:ascii="Times New Roman" w:eastAsia="Times New Roman" w:hAnsi="Times New Roman" w:cs="Times New Roman"/>
          <w:sz w:val="23"/>
          <w:szCs w:val="23"/>
          <w:highlight w:val="none"/>
        </w:rPr>
        <w:t>29 октября 2021 года</w:t>
      </w:r>
      <w:r>
        <w:rPr>
          <w:rFonts w:ascii="Times New Roman" w:eastAsia="Times New Roman" w:hAnsi="Times New Roman" w:cs="Times New Roman"/>
          <w:sz w:val="23"/>
          <w:szCs w:val="23"/>
          <w:highlight w:val="none"/>
        </w:rPr>
        <w:t xml:space="preserve">                                                                                                          </w:t>
      </w:r>
      <w:r>
        <w:rPr>
          <w:rStyle w:val="cat-Addressgrp-0rplc-0"/>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ab/>
      </w:r>
      <w:r>
        <w:rPr>
          <w:rFonts w:ascii="Times New Roman" w:eastAsia="Times New Roman" w:hAnsi="Times New Roman" w:cs="Times New Roman"/>
          <w:sz w:val="23"/>
          <w:szCs w:val="23"/>
          <w:highlight w:val="none"/>
        </w:rPr>
        <w:t xml:space="preserve">       </w:t>
      </w:r>
    </w:p>
    <w:p>
      <w:pPr>
        <w:widowControl w:val="0"/>
        <w:spacing w:before="0" w:after="0"/>
        <w:ind w:left="835" w:right="100"/>
        <w:jc w:val="both"/>
        <w:rPr>
          <w:sz w:val="23"/>
          <w:szCs w:val="23"/>
        </w:rPr>
      </w:pPr>
      <w:r>
        <w:rPr>
          <w:sz w:val="23"/>
          <w:szCs w:val="23"/>
          <w:highlight w:val="none"/>
        </w:rPr>
        <w:tab/>
      </w:r>
      <w:r>
        <w:rPr>
          <w:rFonts w:ascii="Times New Roman" w:eastAsia="Times New Roman" w:hAnsi="Times New Roman" w:cs="Times New Roman"/>
          <w:sz w:val="23"/>
          <w:szCs w:val="23"/>
          <w:highlight w:val="none"/>
        </w:rPr>
        <w:t>Мещанский районный</w:t>
      </w:r>
      <w:r>
        <w:rPr>
          <w:rFonts w:ascii="Times New Roman" w:eastAsia="Times New Roman" w:hAnsi="Times New Roman" w:cs="Times New Roman"/>
          <w:sz w:val="23"/>
          <w:szCs w:val="23"/>
          <w:highlight w:val="none"/>
        </w:rPr>
        <w:t xml:space="preserve"> суд </w:t>
      </w:r>
      <w:r>
        <w:rPr>
          <w:rStyle w:val="cat-Addressgrp-1rplc-1"/>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в составе</w:t>
      </w:r>
      <w:r>
        <w:rPr>
          <w:rFonts w:ascii="Times New Roman" w:eastAsia="Times New Roman" w:hAnsi="Times New Roman" w:cs="Times New Roman"/>
          <w:sz w:val="23"/>
          <w:szCs w:val="23"/>
          <w:highlight w:val="none"/>
        </w:rPr>
        <w:t xml:space="preserve"> председательствующего</w:t>
      </w:r>
      <w:r>
        <w:rPr>
          <w:rFonts w:ascii="Times New Roman" w:eastAsia="Times New Roman" w:hAnsi="Times New Roman" w:cs="Times New Roman"/>
          <w:sz w:val="23"/>
          <w:szCs w:val="23"/>
          <w:highlight w:val="none"/>
        </w:rPr>
        <w:t xml:space="preserve"> судьи </w:t>
      </w:r>
      <w:r>
        <w:rPr>
          <w:rFonts w:ascii="Times New Roman" w:eastAsia="Times New Roman" w:hAnsi="Times New Roman" w:cs="Times New Roman"/>
          <w:sz w:val="23"/>
          <w:szCs w:val="23"/>
          <w:highlight w:val="none"/>
        </w:rPr>
        <w:t>Кудрявцевой М.В.</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при секретаре </w:t>
      </w:r>
      <w:r>
        <w:rPr>
          <w:rFonts w:ascii="Times New Roman" w:eastAsia="Times New Roman" w:hAnsi="Times New Roman" w:cs="Times New Roman"/>
          <w:sz w:val="23"/>
          <w:szCs w:val="23"/>
          <w:highlight w:val="none"/>
        </w:rPr>
        <w:t xml:space="preserve"> </w:t>
      </w:r>
      <w:r>
        <w:rPr>
          <w:rStyle w:val="cat-FIOgrp-9rplc-3"/>
          <w:rFonts w:ascii="Times New Roman" w:eastAsia="Times New Roman" w:hAnsi="Times New Roman" w:cs="Times New Roman"/>
          <w:sz w:val="23"/>
          <w:szCs w:val="23"/>
          <w:highlight w:val="none"/>
        </w:rPr>
        <w:t>фио</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рассмотрев в </w:t>
      </w:r>
      <w:r>
        <w:rPr>
          <w:rFonts w:ascii="Times New Roman" w:eastAsia="Times New Roman" w:hAnsi="Times New Roman" w:cs="Times New Roman"/>
          <w:sz w:val="23"/>
          <w:szCs w:val="23"/>
          <w:highlight w:val="none"/>
        </w:rPr>
        <w:t>открыто</w:t>
      </w:r>
      <w:r>
        <w:rPr>
          <w:rFonts w:ascii="Times New Roman" w:eastAsia="Times New Roman" w:hAnsi="Times New Roman" w:cs="Times New Roman"/>
          <w:sz w:val="23"/>
          <w:szCs w:val="23"/>
          <w:highlight w:val="none"/>
        </w:rPr>
        <w:t xml:space="preserve">м судебном заседании административное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дело №2</w:t>
      </w:r>
      <w:r>
        <w:rPr>
          <w:rFonts w:ascii="Times New Roman" w:eastAsia="Times New Roman" w:hAnsi="Times New Roman" w:cs="Times New Roman"/>
          <w:sz w:val="23"/>
          <w:szCs w:val="23"/>
          <w:highlight w:val="none"/>
        </w:rPr>
        <w:t>а</w:t>
      </w:r>
      <w:r>
        <w:rPr>
          <w:rFonts w:ascii="Times New Roman" w:eastAsia="Times New Roman" w:hAnsi="Times New Roman" w:cs="Times New Roman"/>
          <w:sz w:val="23"/>
          <w:szCs w:val="23"/>
          <w:highlight w:val="none"/>
        </w:rPr>
        <w:t>-</w:t>
      </w:r>
      <w:r>
        <w:rPr>
          <w:rFonts w:ascii="Times New Roman" w:eastAsia="Times New Roman" w:hAnsi="Times New Roman" w:cs="Times New Roman"/>
          <w:sz w:val="23"/>
          <w:szCs w:val="23"/>
          <w:highlight w:val="none"/>
        </w:rPr>
        <w:t>0547/2021</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по </w:t>
      </w:r>
      <w:r>
        <w:rPr>
          <w:rFonts w:ascii="Times New Roman" w:eastAsia="Times New Roman" w:hAnsi="Times New Roman" w:cs="Times New Roman"/>
          <w:sz w:val="23"/>
          <w:szCs w:val="23"/>
          <w:highlight w:val="none"/>
        </w:rPr>
        <w:t xml:space="preserve">административному исковому </w:t>
      </w:r>
      <w:r>
        <w:rPr>
          <w:rFonts w:ascii="Times New Roman" w:eastAsia="Times New Roman" w:hAnsi="Times New Roman" w:cs="Times New Roman"/>
          <w:sz w:val="23"/>
          <w:szCs w:val="23"/>
          <w:highlight w:val="none"/>
        </w:rPr>
        <w:t xml:space="preserve">заявлению </w:t>
      </w:r>
      <w:r>
        <w:rPr>
          <w:rFonts w:ascii="Times New Roman" w:eastAsia="Times New Roman" w:hAnsi="Times New Roman" w:cs="Times New Roman"/>
          <w:sz w:val="23"/>
          <w:szCs w:val="23"/>
          <w:highlight w:val="none"/>
        </w:rPr>
        <w:t xml:space="preserve">ОАО </w:t>
      </w:r>
      <w:r>
        <w:rPr>
          <w:rStyle w:val="cat-Addressgrp-3rplc-4"/>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к Государственной инспекции труда в </w:t>
      </w:r>
      <w:r>
        <w:rPr>
          <w:rStyle w:val="cat-Addressgrp-0rplc-5"/>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о </w:t>
      </w:r>
      <w:r>
        <w:rPr>
          <w:rFonts w:ascii="Times New Roman" w:eastAsia="Times New Roman" w:hAnsi="Times New Roman" w:cs="Times New Roman"/>
          <w:sz w:val="23"/>
          <w:szCs w:val="23"/>
          <w:highlight w:val="none"/>
        </w:rPr>
        <w:t>признании незаконным и отмене решения Государственной инспе</w:t>
      </w:r>
      <w:r>
        <w:rPr>
          <w:rFonts w:ascii="Times New Roman" w:eastAsia="Times New Roman" w:hAnsi="Times New Roman" w:cs="Times New Roman"/>
          <w:sz w:val="23"/>
          <w:szCs w:val="23"/>
          <w:highlight w:val="none"/>
        </w:rPr>
        <w:t xml:space="preserve">кции труда в </w:t>
      </w:r>
      <w:r>
        <w:rPr>
          <w:rStyle w:val="cat-Addressgrp-2rplc-6"/>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03 марта </w:t>
      </w:r>
      <w:r>
        <w:rPr>
          <w:rFonts w:ascii="Times New Roman" w:eastAsia="Times New Roman" w:hAnsi="Times New Roman" w:cs="Times New Roman"/>
          <w:sz w:val="23"/>
          <w:szCs w:val="23"/>
          <w:highlight w:val="none"/>
        </w:rPr>
        <w:t xml:space="preserve">2021 </w:t>
      </w:r>
      <w:r>
        <w:rPr>
          <w:rFonts w:ascii="Times New Roman" w:eastAsia="Times New Roman" w:hAnsi="Times New Roman" w:cs="Times New Roman"/>
          <w:sz w:val="23"/>
          <w:szCs w:val="23"/>
          <w:highlight w:val="none"/>
        </w:rPr>
        <w:t xml:space="preserve">года </w:t>
      </w:r>
      <w:r>
        <w:rPr>
          <w:rFonts w:ascii="Times New Roman" w:eastAsia="Times New Roman" w:hAnsi="Times New Roman" w:cs="Times New Roman"/>
          <w:sz w:val="23"/>
          <w:szCs w:val="23"/>
          <w:highlight w:val="none"/>
        </w:rPr>
        <w:t>и предписания</w:t>
      </w:r>
      <w:r>
        <w:rPr>
          <w:rFonts w:ascii="Times New Roman" w:eastAsia="Times New Roman" w:hAnsi="Times New Roman" w:cs="Times New Roman"/>
          <w:sz w:val="23"/>
          <w:szCs w:val="23"/>
          <w:highlight w:val="none"/>
        </w:rPr>
        <w:t xml:space="preserve"> Государственной инспекции труд</w:t>
      </w:r>
      <w:r>
        <w:rPr>
          <w:rFonts w:ascii="Times New Roman" w:eastAsia="Times New Roman" w:hAnsi="Times New Roman" w:cs="Times New Roman"/>
          <w:sz w:val="23"/>
          <w:szCs w:val="23"/>
          <w:highlight w:val="none"/>
        </w:rPr>
        <w:t xml:space="preserve">а по </w:t>
      </w:r>
      <w:r>
        <w:rPr>
          <w:rStyle w:val="cat-Addressgrp-2rplc-7"/>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77/7-35091-20-О</w:t>
      </w:r>
      <w:r>
        <w:rPr>
          <w:rFonts w:ascii="Times New Roman" w:eastAsia="Times New Roman" w:hAnsi="Times New Roman" w:cs="Times New Roman"/>
          <w:sz w:val="23"/>
          <w:szCs w:val="23"/>
          <w:highlight w:val="none"/>
        </w:rPr>
        <w:t xml:space="preserve">Б/12-904-И/18-961 от 18 ноября 2020 года, </w:t>
      </w:r>
    </w:p>
    <w:p>
      <w:pPr>
        <w:widowControl w:val="0"/>
        <w:spacing w:before="0" w:after="0"/>
        <w:ind w:left="5020" w:right="4325"/>
        <w:jc w:val="center"/>
        <w:rPr>
          <w:sz w:val="23"/>
          <w:szCs w:val="23"/>
        </w:rPr>
      </w:pPr>
    </w:p>
    <w:p>
      <w:pPr>
        <w:widowControl w:val="0"/>
        <w:spacing w:before="0" w:after="0"/>
        <w:ind w:left="4536" w:right="4325"/>
        <w:jc w:val="center"/>
        <w:rPr>
          <w:sz w:val="23"/>
          <w:szCs w:val="23"/>
        </w:rPr>
      </w:pPr>
      <w:r>
        <w:rPr>
          <w:rFonts w:ascii="Times New Roman" w:eastAsia="Times New Roman" w:hAnsi="Times New Roman" w:cs="Times New Roman"/>
          <w:b/>
          <w:bCs/>
          <w:sz w:val="23"/>
          <w:szCs w:val="23"/>
          <w:highlight w:val="none"/>
        </w:rPr>
        <w:t>УСТАНОВИЛ:</w:t>
      </w:r>
    </w:p>
    <w:p>
      <w:pPr>
        <w:widowControl w:val="0"/>
        <w:spacing w:before="0" w:after="0"/>
        <w:ind w:left="5020" w:right="4325"/>
        <w:jc w:val="center"/>
        <w:rPr>
          <w:sz w:val="23"/>
          <w:szCs w:val="23"/>
        </w:rPr>
      </w:pP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Административный и</w:t>
      </w:r>
      <w:r>
        <w:rPr>
          <w:rFonts w:ascii="Times New Roman" w:eastAsia="Times New Roman" w:hAnsi="Times New Roman" w:cs="Times New Roman"/>
          <w:sz w:val="23"/>
          <w:szCs w:val="23"/>
          <w:highlight w:val="none"/>
        </w:rPr>
        <w:t>стец</w:t>
      </w:r>
      <w:r>
        <w:rPr>
          <w:rFonts w:ascii="Times New Roman" w:eastAsia="Times New Roman" w:hAnsi="Times New Roman" w:cs="Times New Roman"/>
          <w:sz w:val="23"/>
          <w:szCs w:val="23"/>
          <w:highlight w:val="none"/>
        </w:rPr>
        <w:t xml:space="preserve"> обратился в суд </w:t>
      </w:r>
      <w:r>
        <w:rPr>
          <w:rFonts w:ascii="Times New Roman" w:eastAsia="Times New Roman" w:hAnsi="Times New Roman" w:cs="Times New Roman"/>
          <w:sz w:val="23"/>
          <w:szCs w:val="23"/>
          <w:highlight w:val="none"/>
        </w:rPr>
        <w:t xml:space="preserve">с административным иском к </w:t>
      </w:r>
      <w:r>
        <w:rPr>
          <w:rFonts w:ascii="Times New Roman" w:eastAsia="Times New Roman" w:hAnsi="Times New Roman" w:cs="Times New Roman"/>
          <w:sz w:val="23"/>
          <w:szCs w:val="23"/>
          <w:highlight w:val="none"/>
        </w:rPr>
        <w:t xml:space="preserve">Государственной инспекции труда в </w:t>
      </w:r>
      <w:r>
        <w:rPr>
          <w:rStyle w:val="cat-Addressgrp-0rplc-8"/>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в котором просит </w:t>
      </w:r>
      <w:r>
        <w:rPr>
          <w:rFonts w:ascii="Times New Roman" w:eastAsia="Times New Roman" w:hAnsi="Times New Roman" w:cs="Times New Roman"/>
          <w:sz w:val="23"/>
          <w:szCs w:val="23"/>
          <w:highlight w:val="none"/>
        </w:rPr>
        <w:t xml:space="preserve">признать незаконным и отменить решение Государственной инспекции труда в </w:t>
      </w:r>
      <w:r>
        <w:rPr>
          <w:rStyle w:val="cat-Addressgrp-2rplc-9"/>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03 марта 2021 года и предписание Государственной инспекции труда в </w:t>
      </w:r>
      <w:r>
        <w:rPr>
          <w:rStyle w:val="cat-Addressgrp-2rplc-10"/>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77/7-35091-20-ОБ/12-9</w:t>
      </w:r>
      <w:r>
        <w:rPr>
          <w:rFonts w:ascii="Times New Roman" w:eastAsia="Times New Roman" w:hAnsi="Times New Roman" w:cs="Times New Roman"/>
          <w:sz w:val="23"/>
          <w:szCs w:val="23"/>
          <w:highlight w:val="none"/>
        </w:rPr>
        <w:t xml:space="preserve">04-И/18-961 от 18 ноября 2020 года. </w:t>
      </w:r>
      <w:r>
        <w:rPr>
          <w:rFonts w:ascii="Times New Roman" w:eastAsia="Times New Roman" w:hAnsi="Times New Roman" w:cs="Times New Roman"/>
          <w:sz w:val="23"/>
          <w:szCs w:val="23"/>
          <w:highlight w:val="none"/>
        </w:rPr>
        <w:t>В обоснование заявленных требований указано,</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что</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18 ноября 2020 года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а</w:t>
      </w:r>
      <w:r>
        <w:rPr>
          <w:rFonts w:ascii="Times New Roman" w:eastAsia="Times New Roman" w:hAnsi="Times New Roman" w:cs="Times New Roman"/>
          <w:sz w:val="23"/>
          <w:szCs w:val="23"/>
          <w:highlight w:val="none"/>
        </w:rPr>
        <w:t xml:space="preserve">дминистративным ответчиком вынесено предписание №77/7-35091-20-ОБ/12-904-И/18-961 в отношении </w:t>
      </w:r>
      <w:r>
        <w:rPr>
          <w:rFonts w:ascii="Times New Roman" w:eastAsia="Times New Roman" w:hAnsi="Times New Roman" w:cs="Times New Roman"/>
          <w:sz w:val="23"/>
          <w:szCs w:val="23"/>
          <w:highlight w:val="none"/>
        </w:rPr>
        <w:t xml:space="preserve">Начальника </w:t>
      </w:r>
      <w:r>
        <w:rPr>
          <w:rFonts w:ascii="Times New Roman" w:eastAsia="Times New Roman" w:hAnsi="Times New Roman" w:cs="Times New Roman"/>
          <w:sz w:val="23"/>
          <w:szCs w:val="23"/>
          <w:highlight w:val="none"/>
        </w:rPr>
        <w:t xml:space="preserve">Дирекции социальной сферы </w:t>
      </w:r>
      <w:r>
        <w:rPr>
          <w:rStyle w:val="cat-Addressgrp-4rplc-11"/>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филиала ОАО «РЖД»</w:t>
      </w:r>
      <w:r>
        <w:rPr>
          <w:rFonts w:ascii="Times New Roman" w:eastAsia="Times New Roman" w:hAnsi="Times New Roman" w:cs="Times New Roman"/>
          <w:sz w:val="23"/>
          <w:szCs w:val="23"/>
          <w:highlight w:val="none"/>
        </w:rPr>
        <w:t xml:space="preserve"> </w:t>
      </w:r>
      <w:r>
        <w:rPr>
          <w:rStyle w:val="cat-FIOgrp-10rplc-12"/>
          <w:rFonts w:ascii="Times New Roman" w:eastAsia="Times New Roman" w:hAnsi="Times New Roman" w:cs="Times New Roman"/>
          <w:sz w:val="23"/>
          <w:szCs w:val="23"/>
          <w:highlight w:val="none"/>
        </w:rPr>
        <w:t>фио</w:t>
      </w:r>
      <w:r>
        <w:rPr>
          <w:rFonts w:ascii="Times New Roman" w:eastAsia="Times New Roman" w:hAnsi="Times New Roman" w:cs="Times New Roman"/>
          <w:sz w:val="23"/>
          <w:szCs w:val="23"/>
          <w:highlight w:val="none"/>
        </w:rPr>
        <w:t xml:space="preserve"> об устранении нарушений, соблюдения трудового законодательства и иных нормативных правовых актов, содержащих нормы трудового законодательства.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17 февраля 2021 года ОАО «РЖД» обратилось в Государственную инспекцию труда </w:t>
      </w:r>
      <w:r>
        <w:rPr>
          <w:rStyle w:val="cat-Addressgrp-1rplc-13"/>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с возражением на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указанное предписание.</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Решением Государственной инспекции труда в </w:t>
      </w:r>
      <w:r>
        <w:rPr>
          <w:rStyle w:val="cat-Addressgrp-0rplc-14"/>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от 3 март</w:t>
      </w:r>
      <w:r>
        <w:rPr>
          <w:rFonts w:ascii="Times New Roman" w:eastAsia="Times New Roman" w:hAnsi="Times New Roman" w:cs="Times New Roman"/>
          <w:sz w:val="23"/>
          <w:szCs w:val="23"/>
          <w:highlight w:val="none"/>
        </w:rPr>
        <w:t>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2021 г. предписание от 18 ноября 2020 года</w:t>
      </w:r>
      <w:r>
        <w:rPr>
          <w:rFonts w:ascii="Times New Roman" w:eastAsia="Times New Roman" w:hAnsi="Times New Roman" w:cs="Times New Roman"/>
          <w:sz w:val="23"/>
          <w:szCs w:val="23"/>
          <w:highlight w:val="none"/>
        </w:rPr>
        <w:t xml:space="preserve"> №77/7-35091-20-ОБ/12-904-И/18-961 признано правомерным.</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С</w:t>
      </w:r>
      <w:r>
        <w:rPr>
          <w:rFonts w:ascii="Times New Roman" w:eastAsia="Times New Roman" w:hAnsi="Times New Roman" w:cs="Times New Roman"/>
          <w:sz w:val="23"/>
          <w:szCs w:val="23"/>
          <w:highlight w:val="none"/>
        </w:rPr>
        <w:t xml:space="preserve"> решением по жалобе на предписание и самим предписанием ОАО «РЖД» </w:t>
      </w:r>
      <w:r>
        <w:rPr>
          <w:rFonts w:ascii="Times New Roman" w:eastAsia="Times New Roman" w:hAnsi="Times New Roman" w:cs="Times New Roman"/>
          <w:sz w:val="23"/>
          <w:szCs w:val="23"/>
          <w:highlight w:val="none"/>
        </w:rPr>
        <w:t xml:space="preserve">не согласно, поскольку </w:t>
      </w:r>
      <w:r>
        <w:rPr>
          <w:rFonts w:ascii="Times New Roman" w:eastAsia="Times New Roman" w:hAnsi="Times New Roman" w:cs="Times New Roman"/>
          <w:sz w:val="23"/>
          <w:szCs w:val="23"/>
          <w:highlight w:val="none"/>
        </w:rPr>
        <w:t xml:space="preserve">предписание вынесено структурному подразделению филиала, не являющемуся юридическим лицом, в связи с этим нарушен порядок осуществления государственного </w:t>
      </w:r>
      <w:r>
        <w:rPr>
          <w:rFonts w:ascii="Times New Roman" w:eastAsia="Times New Roman" w:hAnsi="Times New Roman" w:cs="Times New Roman"/>
          <w:sz w:val="23"/>
          <w:szCs w:val="23"/>
          <w:highlight w:val="none"/>
        </w:rPr>
        <w:t>контроля за</w:t>
      </w:r>
      <w:r>
        <w:rPr>
          <w:rFonts w:ascii="Times New Roman" w:eastAsia="Times New Roman" w:hAnsi="Times New Roman" w:cs="Times New Roman"/>
          <w:sz w:val="23"/>
          <w:szCs w:val="23"/>
          <w:highlight w:val="none"/>
        </w:rPr>
        <w:t xml:space="preserve"> соблюдением трудового законодательства. Кроме того, установленная Белецкой А.В. персональная надбавка отменена Распоряжением </w:t>
      </w:r>
      <w:r>
        <w:rPr>
          <w:rStyle w:val="cat-Addressgrp-4rplc-16"/>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12 марта 2020 года</w:t>
      </w:r>
      <w:r>
        <w:rPr>
          <w:rFonts w:ascii="Times New Roman" w:eastAsia="Times New Roman" w:hAnsi="Times New Roman" w:cs="Times New Roman"/>
          <w:sz w:val="23"/>
          <w:szCs w:val="23"/>
          <w:highlight w:val="none"/>
        </w:rPr>
        <w:t xml:space="preserve"> № МОСК-285/р.</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В судебном заседании предста</w:t>
      </w:r>
      <w:r>
        <w:rPr>
          <w:rFonts w:ascii="Times New Roman" w:eastAsia="Times New Roman" w:hAnsi="Times New Roman" w:cs="Times New Roman"/>
          <w:sz w:val="23"/>
          <w:szCs w:val="23"/>
          <w:highlight w:val="none"/>
        </w:rPr>
        <w:t>витель ОАО «РЖД»</w:t>
      </w:r>
      <w:r>
        <w:rPr>
          <w:rFonts w:ascii="Times New Roman" w:eastAsia="Times New Roman" w:hAnsi="Times New Roman" w:cs="Times New Roman"/>
          <w:sz w:val="23"/>
          <w:szCs w:val="23"/>
          <w:highlight w:val="none"/>
        </w:rPr>
        <w:t xml:space="preserve"> требования поддержала по доводам и </w:t>
      </w:r>
      <w:r>
        <w:rPr>
          <w:rFonts w:ascii="Times New Roman" w:eastAsia="Times New Roman" w:hAnsi="Times New Roman" w:cs="Times New Roman"/>
          <w:sz w:val="23"/>
          <w:szCs w:val="23"/>
          <w:highlight w:val="none"/>
        </w:rPr>
        <w:t>основаниям</w:t>
      </w:r>
      <w:r>
        <w:rPr>
          <w:rFonts w:ascii="Times New Roman" w:eastAsia="Times New Roman" w:hAnsi="Times New Roman" w:cs="Times New Roman"/>
          <w:sz w:val="23"/>
          <w:szCs w:val="23"/>
          <w:highlight w:val="none"/>
        </w:rPr>
        <w:t xml:space="preserve"> указанным в административном исковом заявлении.</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 xml:space="preserve">Административный ответчик </w:t>
      </w:r>
      <w:r>
        <w:rPr>
          <w:rFonts w:ascii="Times New Roman" w:eastAsia="Times New Roman" w:hAnsi="Times New Roman" w:cs="Times New Roman"/>
          <w:sz w:val="23"/>
          <w:szCs w:val="23"/>
          <w:highlight w:val="none"/>
        </w:rPr>
        <w:t xml:space="preserve">представитель Государственной инспекции труда </w:t>
      </w:r>
      <w:r>
        <w:rPr>
          <w:rStyle w:val="cat-Addressgrp-1rplc-17"/>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в судебное заседание не явился, уведомлен надлежащим образом. </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 xml:space="preserve">Заинтересованное лицо </w:t>
      </w:r>
      <w:r>
        <w:rPr>
          <w:rFonts w:ascii="Times New Roman" w:eastAsia="Times New Roman" w:hAnsi="Times New Roman" w:cs="Times New Roman"/>
          <w:sz w:val="23"/>
          <w:szCs w:val="23"/>
          <w:highlight w:val="none"/>
        </w:rPr>
        <w:t xml:space="preserve">Белецкая А.В. </w:t>
      </w:r>
      <w:r>
        <w:rPr>
          <w:rFonts w:ascii="Times New Roman" w:eastAsia="Times New Roman" w:hAnsi="Times New Roman" w:cs="Times New Roman"/>
          <w:sz w:val="23"/>
          <w:szCs w:val="23"/>
          <w:highlight w:val="none"/>
        </w:rPr>
        <w:t>в судебное заседание явилась, просила в удовлетворении административного искового заявления отказать.</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Исследовав письменные материалы дела, выслушав позиции участников, оценив собранные по делу доказательства, с</w:t>
      </w:r>
      <w:r>
        <w:rPr>
          <w:rFonts w:ascii="Times New Roman" w:eastAsia="Times New Roman" w:hAnsi="Times New Roman" w:cs="Times New Roman"/>
          <w:sz w:val="23"/>
          <w:szCs w:val="23"/>
          <w:highlight w:val="none"/>
        </w:rPr>
        <w:t>уд приходит к следующим выводам.</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В соответствии с ч. 1 ст. 218 Кодекса административного судопроизводства Российской Федерации гражданин, организация, иные лица могут обратиться в суд с требованиями об оспаривании решений, действий (бездействия) органа государственной власти, органа местного самоуправления, иного органа, организации, наделенных отдельными государственными или иными публичными полномочиями (включая решения, действия (бездействие) квалификационной коллегии судей, экзаменационной комиссии), должностного лица, государственного или муниципального служащего (далее - орган</w:t>
      </w:r>
      <w:r>
        <w:rPr>
          <w:rFonts w:ascii="Times New Roman" w:eastAsia="Times New Roman" w:hAnsi="Times New Roman" w:cs="Times New Roman"/>
          <w:sz w:val="23"/>
          <w:szCs w:val="23"/>
          <w:highlight w:val="none"/>
        </w:rPr>
        <w:t>, организация, лицо, наделенные государственными или иными публичными полномочиями), если полагают, что нарушены или оспорены их права, свободы и законные интересы, созданы препятствия к осуществлению их прав, свобод и реализации законных интересов или на них незаконно возложены какие-либо обязанности.</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 xml:space="preserve">Согласно ст. 226 Кодекса административного судопроизводства Российской Федерации при рассмотрении административного дела об оспаривании решения, действия (бездействия) органа, организации, лица, наделенных государственными или иными публичными полномочиями, суд выясняет: нарушены ли права, свободы и законные интересы административного истца или лиц, в защиту прав, свобод и законных интересов которых подано соответствующее административное </w:t>
      </w:r>
      <w:r>
        <w:rPr>
          <w:rFonts w:ascii="Times New Roman" w:eastAsia="Times New Roman" w:hAnsi="Times New Roman" w:cs="Times New Roman"/>
          <w:sz w:val="23"/>
          <w:szCs w:val="23"/>
          <w:highlight w:val="none"/>
        </w:rPr>
        <w:t>исковое заявление;</w:t>
      </w:r>
      <w:r>
        <w:rPr>
          <w:rFonts w:ascii="Times New Roman" w:eastAsia="Times New Roman" w:hAnsi="Times New Roman" w:cs="Times New Roman"/>
          <w:sz w:val="23"/>
          <w:szCs w:val="23"/>
          <w:highlight w:val="none"/>
        </w:rPr>
        <w:t xml:space="preserve"> соблюдены ли сроки обращения в суд; соблюдены ли требования нормативных правовых актов, устанавливающих: полномочия органа, организации, лица, наделенных государственными или иными публичными полномочиями, на принятие оспариваемого решения, совершение оспариваемого действия (бездействия); порядок принятия оспариваемого решения, совершения оспариваемого действия (бездействия) в случае, если такой порядок установлен; </w:t>
      </w:r>
      <w:r>
        <w:rPr>
          <w:rFonts w:ascii="Times New Roman" w:eastAsia="Times New Roman" w:hAnsi="Times New Roman" w:cs="Times New Roman"/>
          <w:sz w:val="23"/>
          <w:szCs w:val="23"/>
          <w:highlight w:val="none"/>
        </w:rPr>
        <w:t>основания для принятия оспариваемого решения, совершения оспариваемого действия (бездействия), если такие основания предусмотрены нормативными правовыми актами; соответствует ли содержание оспариваемого решения, совершенного оспариваемого действия (бездействия) нормативным правовым актам, регулирующим спорные отношения.</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Обязанность доказывания обстоятельств, указанных в пунктах 1 и 2 части 9 настоящей статьи, возлагается на лицо, обратившееся в суд, а обстоятельств, указанных в пунктах 3 и 4 части 9 и в части 10 настоящей статьи, - на орган, организацию, лицо, наделенные государственными или иными публичными полномочиями и принявшие оспариваемые решения либо совершившие оспариваемые действия (бездействие).</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 xml:space="preserve">Судом установлено, что </w:t>
      </w:r>
      <w:r>
        <w:rPr>
          <w:rFonts w:ascii="Times New Roman" w:eastAsia="Times New Roman" w:hAnsi="Times New Roman" w:cs="Times New Roman"/>
          <w:sz w:val="23"/>
          <w:szCs w:val="23"/>
          <w:highlight w:val="none"/>
        </w:rPr>
        <w:t xml:space="preserve">Распоряжением </w:t>
      </w:r>
      <w:r>
        <w:rPr>
          <w:rFonts w:ascii="Times New Roman" w:eastAsia="Times New Roman" w:hAnsi="Times New Roman" w:cs="Times New Roman"/>
          <w:sz w:val="23"/>
          <w:szCs w:val="23"/>
          <w:highlight w:val="none"/>
        </w:rPr>
        <w:t>Государственной</w:t>
      </w:r>
      <w:r>
        <w:rPr>
          <w:rFonts w:ascii="Times New Roman" w:eastAsia="Times New Roman" w:hAnsi="Times New Roman" w:cs="Times New Roman"/>
          <w:sz w:val="23"/>
          <w:szCs w:val="23"/>
          <w:highlight w:val="none"/>
        </w:rPr>
        <w:t xml:space="preserve"> инспекции труда в </w:t>
      </w:r>
      <w:r>
        <w:rPr>
          <w:rStyle w:val="cat-Addressgrp-2rplc-19"/>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 проведении внеплановой, документарной пров</w:t>
      </w:r>
      <w:r>
        <w:rPr>
          <w:rFonts w:ascii="Times New Roman" w:eastAsia="Times New Roman" w:hAnsi="Times New Roman" w:cs="Times New Roman"/>
          <w:sz w:val="23"/>
          <w:szCs w:val="23"/>
          <w:highlight w:val="none"/>
        </w:rPr>
        <w:t xml:space="preserve">ерки юридического лица от 19 октября </w:t>
      </w:r>
      <w:r>
        <w:rPr>
          <w:rFonts w:ascii="Times New Roman" w:eastAsia="Times New Roman" w:hAnsi="Times New Roman" w:cs="Times New Roman"/>
          <w:sz w:val="23"/>
          <w:szCs w:val="23"/>
          <w:highlight w:val="none"/>
        </w:rPr>
        <w:t xml:space="preserve">2020 №77/7-35091-20-ОБ/12-32094-И/18-961 </w:t>
      </w:r>
      <w:r>
        <w:rPr>
          <w:rFonts w:ascii="Times New Roman" w:eastAsia="Times New Roman" w:hAnsi="Times New Roman" w:cs="Times New Roman"/>
          <w:sz w:val="23"/>
          <w:szCs w:val="23"/>
          <w:highlight w:val="none"/>
        </w:rPr>
        <w:t xml:space="preserve">была запланирована проверка </w:t>
      </w:r>
      <w:r>
        <w:rPr>
          <w:rFonts w:ascii="Times New Roman" w:eastAsia="Times New Roman" w:hAnsi="Times New Roman" w:cs="Times New Roman"/>
          <w:sz w:val="23"/>
          <w:szCs w:val="23"/>
          <w:highlight w:val="none"/>
        </w:rPr>
        <w:t>в отношении Дирекции социа</w:t>
      </w:r>
      <w:r>
        <w:rPr>
          <w:rFonts w:ascii="Times New Roman" w:eastAsia="Times New Roman" w:hAnsi="Times New Roman" w:cs="Times New Roman"/>
          <w:sz w:val="23"/>
          <w:szCs w:val="23"/>
          <w:highlight w:val="none"/>
        </w:rPr>
        <w:t xml:space="preserve">льной сферы </w:t>
      </w:r>
      <w:r>
        <w:rPr>
          <w:rStyle w:val="cat-Addressgrp-4rplc-20"/>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филиала ОАО «РЖД».</w:t>
      </w:r>
    </w:p>
    <w:p>
      <w:pPr>
        <w:widowControl w:val="0"/>
        <w:spacing w:before="0" w:after="0"/>
        <w:ind w:left="851" w:hanging="851"/>
        <w:jc w:val="both"/>
        <w:rPr>
          <w:sz w:val="23"/>
          <w:szCs w:val="23"/>
        </w:rPr>
      </w:pPr>
      <w:r>
        <w:rPr>
          <w:sz w:val="23"/>
          <w:szCs w:val="23"/>
          <w:highlight w:val="none"/>
        </w:rPr>
        <w:tab/>
      </w:r>
      <w:r>
        <w:rPr>
          <w:sz w:val="23"/>
          <w:szCs w:val="23"/>
          <w:highlight w:val="none"/>
        </w:rPr>
        <w:tab/>
      </w:r>
      <w:r>
        <w:rPr>
          <w:rFonts w:ascii="Times New Roman" w:eastAsia="Times New Roman" w:hAnsi="Times New Roman" w:cs="Times New Roman"/>
          <w:sz w:val="23"/>
          <w:szCs w:val="23"/>
          <w:highlight w:val="none"/>
        </w:rPr>
        <w:t>Согласно Акт</w:t>
      </w:r>
      <w:r>
        <w:rPr>
          <w:rFonts w:ascii="Times New Roman" w:eastAsia="Times New Roman" w:hAnsi="Times New Roman" w:cs="Times New Roman"/>
          <w:sz w:val="23"/>
          <w:szCs w:val="23"/>
          <w:highlight w:val="none"/>
        </w:rPr>
        <w:t>у</w:t>
      </w:r>
      <w:r>
        <w:rPr>
          <w:rFonts w:ascii="Times New Roman" w:eastAsia="Times New Roman" w:hAnsi="Times New Roman" w:cs="Times New Roman"/>
          <w:sz w:val="23"/>
          <w:szCs w:val="23"/>
          <w:highlight w:val="none"/>
        </w:rPr>
        <w:t xml:space="preserve"> проверки №77/7-35091</w:t>
      </w:r>
      <w:r>
        <w:rPr>
          <w:rFonts w:ascii="Times New Roman" w:eastAsia="Times New Roman" w:hAnsi="Times New Roman" w:cs="Times New Roman"/>
          <w:sz w:val="23"/>
          <w:szCs w:val="23"/>
          <w:highlight w:val="none"/>
        </w:rPr>
        <w:t>-20-ОБ/12-901-И/18-961 от 18 ноября 2020 года</w:t>
      </w:r>
      <w:r>
        <w:rPr>
          <w:rFonts w:ascii="Times New Roman" w:eastAsia="Times New Roman" w:hAnsi="Times New Roman" w:cs="Times New Roman"/>
          <w:sz w:val="23"/>
          <w:szCs w:val="23"/>
          <w:highlight w:val="none"/>
        </w:rPr>
        <w:t xml:space="preserve"> (далее – Акт проверки) Государственной инспекцией труда в </w:t>
      </w:r>
      <w:r>
        <w:rPr>
          <w:rStyle w:val="cat-Addressgrp-0rplc-21"/>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была проведена проверка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соблюдения трудового законодательства в Дирекции социальной сферы</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по обращению Белецкой А.В.</w:t>
      </w:r>
      <w:r>
        <w:rPr>
          <w:rFonts w:ascii="Times New Roman" w:eastAsia="Times New Roman" w:hAnsi="Times New Roman" w:cs="Times New Roman"/>
          <w:sz w:val="23"/>
          <w:szCs w:val="23"/>
          <w:highlight w:val="none"/>
        </w:rPr>
        <w:t xml:space="preserve"> В результате </w:t>
      </w:r>
      <w:r>
        <w:rPr>
          <w:rFonts w:ascii="Times New Roman" w:eastAsia="Times New Roman" w:hAnsi="Times New Roman" w:cs="Times New Roman"/>
          <w:sz w:val="23"/>
          <w:szCs w:val="23"/>
          <w:highlight w:val="none"/>
        </w:rPr>
        <w:t>проверки</w:t>
      </w:r>
      <w:r>
        <w:rPr>
          <w:rFonts w:ascii="Times New Roman" w:eastAsia="Times New Roman" w:hAnsi="Times New Roman" w:cs="Times New Roman"/>
          <w:sz w:val="23"/>
          <w:szCs w:val="23"/>
          <w:highlight w:val="none"/>
        </w:rPr>
        <w:t xml:space="preserve"> 18 ноября 2020 года</w:t>
      </w:r>
      <w:r>
        <w:rPr>
          <w:rFonts w:ascii="Times New Roman" w:eastAsia="Times New Roman" w:hAnsi="Times New Roman" w:cs="Times New Roman"/>
          <w:sz w:val="23"/>
          <w:szCs w:val="23"/>
          <w:highlight w:val="none"/>
        </w:rPr>
        <w:t xml:space="preserve"> было вынесено предписание №77/7-35091-20-ОБ/12-904-И/18-961 (далее - Предписание) в отношении Начальника дирекции социальной сферы </w:t>
      </w:r>
      <w:r>
        <w:rPr>
          <w:rStyle w:val="cat-Addressgrp-4rplc-23"/>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филиала ОАО «РЖД»</w:t>
      </w:r>
      <w:r>
        <w:rPr>
          <w:rFonts w:ascii="Times New Roman" w:eastAsia="Times New Roman" w:hAnsi="Times New Roman" w:cs="Times New Roman"/>
          <w:sz w:val="23"/>
          <w:szCs w:val="23"/>
          <w:highlight w:val="none"/>
        </w:rPr>
        <w:t xml:space="preserve"> - </w:t>
      </w:r>
      <w:r>
        <w:rPr>
          <w:rStyle w:val="cat-FIOgrp-10rplc-24"/>
          <w:rFonts w:ascii="Times New Roman" w:eastAsia="Times New Roman" w:hAnsi="Times New Roman" w:cs="Times New Roman"/>
          <w:sz w:val="23"/>
          <w:szCs w:val="23"/>
          <w:highlight w:val="none"/>
        </w:rPr>
        <w:t>фио</w:t>
      </w: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Из материалов дела следует, что</w:t>
      </w:r>
      <w:r>
        <w:rPr>
          <w:rFonts w:ascii="Times New Roman" w:eastAsia="Times New Roman" w:hAnsi="Times New Roman" w:cs="Times New Roman"/>
          <w:sz w:val="23"/>
          <w:szCs w:val="23"/>
          <w:highlight w:val="none"/>
        </w:rPr>
        <w:t xml:space="preserve"> проверк</w:t>
      </w:r>
      <w:r>
        <w:rPr>
          <w:rFonts w:ascii="Times New Roman" w:eastAsia="Times New Roman" w:hAnsi="Times New Roman" w:cs="Times New Roman"/>
          <w:sz w:val="23"/>
          <w:szCs w:val="23"/>
          <w:highlight w:val="none"/>
        </w:rPr>
        <w:t>а</w:t>
      </w:r>
      <w:r>
        <w:rPr>
          <w:rFonts w:ascii="Times New Roman" w:eastAsia="Times New Roman" w:hAnsi="Times New Roman" w:cs="Times New Roman"/>
          <w:sz w:val="23"/>
          <w:szCs w:val="23"/>
          <w:highlight w:val="none"/>
        </w:rPr>
        <w:t xml:space="preserve"> была проведена в отношении </w:t>
      </w:r>
      <w:r>
        <w:rPr>
          <w:rFonts w:ascii="Times New Roman" w:eastAsia="Times New Roman" w:hAnsi="Times New Roman" w:cs="Times New Roman"/>
          <w:sz w:val="23"/>
          <w:szCs w:val="23"/>
          <w:highlight w:val="none"/>
        </w:rPr>
        <w:t xml:space="preserve">структурного подразделения </w:t>
      </w:r>
      <w:r>
        <w:rPr>
          <w:rFonts w:ascii="Times New Roman" w:eastAsia="Times New Roman" w:hAnsi="Times New Roman" w:cs="Times New Roman"/>
          <w:sz w:val="23"/>
          <w:szCs w:val="23"/>
          <w:highlight w:val="none"/>
        </w:rPr>
        <w:t>филиала ОАО «РЖД», котор</w:t>
      </w:r>
      <w:r>
        <w:rPr>
          <w:rFonts w:ascii="Times New Roman" w:eastAsia="Times New Roman" w:hAnsi="Times New Roman" w:cs="Times New Roman"/>
          <w:sz w:val="23"/>
          <w:szCs w:val="23"/>
          <w:highlight w:val="none"/>
        </w:rPr>
        <w:t>ое</w:t>
      </w:r>
      <w:r>
        <w:rPr>
          <w:rFonts w:ascii="Times New Roman" w:eastAsia="Times New Roman" w:hAnsi="Times New Roman" w:cs="Times New Roman"/>
          <w:sz w:val="23"/>
          <w:szCs w:val="23"/>
          <w:highlight w:val="none"/>
        </w:rPr>
        <w:t xml:space="preserve"> не обладает правами юридического лица.</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Доказательства надлежащего извещения </w:t>
      </w:r>
      <w:r>
        <w:rPr>
          <w:rFonts w:ascii="Times New Roman" w:eastAsia="Times New Roman" w:hAnsi="Times New Roman" w:cs="Times New Roman"/>
          <w:sz w:val="23"/>
          <w:szCs w:val="23"/>
          <w:highlight w:val="none"/>
        </w:rPr>
        <w:t xml:space="preserve">ОАО «РЖД» о проведении проверки, </w:t>
      </w:r>
      <w:r>
        <w:rPr>
          <w:rFonts w:ascii="Times New Roman" w:eastAsia="Times New Roman" w:hAnsi="Times New Roman" w:cs="Times New Roman"/>
          <w:sz w:val="23"/>
          <w:szCs w:val="23"/>
          <w:highlight w:val="none"/>
        </w:rPr>
        <w:t xml:space="preserve">о направлении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Акт</w:t>
      </w:r>
      <w:r>
        <w:rPr>
          <w:rFonts w:ascii="Times New Roman" w:eastAsia="Times New Roman" w:hAnsi="Times New Roman" w:cs="Times New Roman"/>
          <w:sz w:val="23"/>
          <w:szCs w:val="23"/>
          <w:highlight w:val="none"/>
        </w:rPr>
        <w:t>а</w:t>
      </w:r>
      <w:r>
        <w:rPr>
          <w:rFonts w:ascii="Times New Roman" w:eastAsia="Times New Roman" w:hAnsi="Times New Roman" w:cs="Times New Roman"/>
          <w:sz w:val="23"/>
          <w:szCs w:val="23"/>
          <w:highlight w:val="none"/>
        </w:rPr>
        <w:t xml:space="preserve"> проверки, </w:t>
      </w:r>
      <w:r>
        <w:rPr>
          <w:rFonts w:ascii="Times New Roman" w:eastAsia="Times New Roman" w:hAnsi="Times New Roman" w:cs="Times New Roman"/>
          <w:sz w:val="23"/>
          <w:szCs w:val="23"/>
          <w:highlight w:val="none"/>
        </w:rPr>
        <w:t>и</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предписания в материалах проверки отсутствуют</w:t>
      </w:r>
      <w:r>
        <w:rPr>
          <w:rFonts w:ascii="Times New Roman" w:eastAsia="Times New Roman" w:hAnsi="Times New Roman" w:cs="Times New Roman"/>
          <w:sz w:val="23"/>
          <w:szCs w:val="23"/>
          <w:highlight w:val="none"/>
        </w:rPr>
        <w:t xml:space="preserve">. </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С</w:t>
      </w:r>
      <w:r>
        <w:rPr>
          <w:rFonts w:ascii="Times New Roman" w:eastAsia="Times New Roman" w:hAnsi="Times New Roman" w:cs="Times New Roman"/>
          <w:sz w:val="23"/>
          <w:szCs w:val="23"/>
          <w:highlight w:val="none"/>
        </w:rPr>
        <w:t>огласно ст. 358 ТК РФ государственные инспекторы труда при осуществлении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обязаны соблюдать законодательство Российской Федерации, права и законные интересы работодателей - физических лиц и работодателей - юридических лиц (организаций).</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В </w:t>
      </w:r>
      <w:r>
        <w:rPr>
          <w:rFonts w:ascii="Times New Roman" w:eastAsia="Times New Roman" w:hAnsi="Times New Roman" w:cs="Times New Roman"/>
          <w:sz w:val="23"/>
          <w:szCs w:val="23"/>
          <w:highlight w:val="none"/>
        </w:rPr>
        <w:t xml:space="preserve">соответствии с п. 2 Положения о территориальном органе Федеральной службы по труду и занятости - Государственной инспекции труда в </w:t>
      </w:r>
      <w:r>
        <w:rPr>
          <w:rStyle w:val="cat-Addressgrp-0rplc-25"/>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утвержденного Приказом Федеральной службы по труду и занятости от «31»</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марта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2017 г.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232</w:t>
      </w:r>
      <w:r>
        <w:rPr>
          <w:rFonts w:ascii="Times New Roman" w:eastAsia="Times New Roman" w:hAnsi="Times New Roman" w:cs="Times New Roman"/>
          <w:i/>
          <w:iCs/>
          <w:sz w:val="23"/>
          <w:szCs w:val="23"/>
          <w:highlight w:val="none"/>
        </w:rPr>
        <w:t xml:space="preserve">   </w:t>
      </w:r>
      <w:r>
        <w:rPr>
          <w:rFonts w:ascii="Times New Roman" w:eastAsia="Times New Roman" w:hAnsi="Times New Roman" w:cs="Times New Roman"/>
          <w:sz w:val="23"/>
          <w:szCs w:val="23"/>
          <w:highlight w:val="none"/>
        </w:rPr>
        <w:t xml:space="preserve">Государственная инспекция труда в </w:t>
      </w:r>
      <w:r>
        <w:rPr>
          <w:rStyle w:val="cat-Addressgrp-0rplc-26"/>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является территориальным органом Федеральной службы по труду и занятости (далее - Служба), осуществляющим её полномочия, предусмотренные настоящим Положением, на территории</w:t>
      </w:r>
      <w:r>
        <w:rPr>
          <w:rFonts w:ascii="Times New Roman" w:eastAsia="Times New Roman" w:hAnsi="Times New Roman" w:cs="Times New Roman"/>
          <w:sz w:val="23"/>
          <w:szCs w:val="23"/>
          <w:highlight w:val="none"/>
        </w:rPr>
        <w:t xml:space="preserve"> </w:t>
      </w:r>
      <w:r>
        <w:rPr>
          <w:rStyle w:val="cat-Addressgrp-1rplc-27"/>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и по решению руководителя Службы на иных территориях.</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В соответствии с п.</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94 Приложения к приказу Федеральной службы</w:t>
      </w:r>
      <w:r>
        <w:rPr>
          <w:rFonts w:ascii="Times New Roman" w:eastAsia="Times New Roman" w:hAnsi="Times New Roman" w:cs="Times New Roman"/>
          <w:sz w:val="23"/>
          <w:szCs w:val="23"/>
          <w:highlight w:val="none"/>
        </w:rPr>
        <w:br/>
      </w:r>
      <w:r>
        <w:rPr>
          <w:rFonts w:ascii="Times New Roman" w:eastAsia="Times New Roman" w:hAnsi="Times New Roman" w:cs="Times New Roman"/>
          <w:sz w:val="23"/>
          <w:szCs w:val="23"/>
          <w:highlight w:val="none"/>
        </w:rPr>
        <w:t>по труду и занятости от 13 июня 2019 года N 160 «Административный регламент осуществления Федеральной службой по труду и занятости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(далее – Административный регламент) неплановая проверка может проводиться в форме выездной проверки или документарной проверки</w:t>
      </w:r>
      <w:r>
        <w:rPr>
          <w:rFonts w:ascii="Times New Roman" w:eastAsia="Times New Roman" w:hAnsi="Times New Roman" w:cs="Times New Roman"/>
          <w:sz w:val="23"/>
          <w:szCs w:val="23"/>
          <w:highlight w:val="none"/>
        </w:rPr>
        <w:t xml:space="preserve"> в порядке, установленном пунктами 47-64 Административного регламента, за исключением требований, предъявляемых исключительно к проведению плановой проверки.</w:t>
      </w:r>
    </w:p>
    <w:p>
      <w:pPr>
        <w:widowControl w:val="0"/>
        <w:spacing w:before="0" w:after="0"/>
        <w:ind w:left="835"/>
        <w:jc w:val="both"/>
        <w:rPr>
          <w:sz w:val="23"/>
          <w:szCs w:val="23"/>
        </w:rPr>
      </w:pP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ab/>
      </w:r>
      <w:r>
        <w:rPr>
          <w:rFonts w:ascii="Times New Roman" w:eastAsia="Times New Roman" w:hAnsi="Times New Roman" w:cs="Times New Roman"/>
          <w:sz w:val="23"/>
          <w:szCs w:val="23"/>
          <w:highlight w:val="none"/>
        </w:rPr>
        <w:t xml:space="preserve">В соответствии с </w:t>
      </w:r>
      <w:r>
        <w:rPr>
          <w:rStyle w:val="cat-Addressgrp-5rplc-28"/>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регламента в соответствии со</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rPr>
        <w:fldChar w:fldCharType="begin"/>
      </w:r>
      <w:r>
        <w:rPr>
          <w:rFonts w:ascii="Times New Roman" w:eastAsia="Times New Roman" w:hAnsi="Times New Roman" w:cs="Times New Roman"/>
          <w:sz w:val="23"/>
          <w:szCs w:val="23"/>
          <w:highlight w:val="none"/>
        </w:rPr>
        <w:instrText xml:space="preserve"> HYPERLINK "http://docs.cntd.ru/document/902135756" </w:instrText>
      </w:r>
      <w:r>
        <w:rPr>
          <w:rFonts w:ascii="Times New Roman" w:eastAsia="Times New Roman" w:hAnsi="Times New Roman" w:cs="Times New Roman"/>
          <w:sz w:val="23"/>
          <w:szCs w:val="23"/>
        </w:rPr>
        <w:fldChar w:fldCharType="separate"/>
      </w:r>
      <w:r>
        <w:rPr>
          <w:rFonts w:ascii="Times New Roman" w:eastAsia="Times New Roman" w:hAnsi="Times New Roman" w:cs="Times New Roman"/>
          <w:color w:val="0000EE"/>
          <w:sz w:val="23"/>
          <w:szCs w:val="23"/>
          <w:highlight w:val="none"/>
        </w:rPr>
        <w:t>статьей 20 Федерального закона N 294-ФЗ</w:t>
      </w:r>
      <w:r>
        <w:rPr>
          <w:rFonts w:ascii="Times New Roman" w:eastAsia="Times New Roman" w:hAnsi="Times New Roman" w:cs="Times New Roman"/>
          <w:color w:val="0000EE"/>
          <w:sz w:val="23"/>
          <w:szCs w:val="23"/>
        </w:rPr>
        <w:fldChar w:fldCharType="end"/>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highlight w:val="none"/>
        </w:rPr>
        <w:t>несоблюдение срока уведомления о проведении внеплановой проверки, за исключением случаев, указанных в пункте 98 Административного регламента, относится к грубым нарушениям требований, предусмотренных</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rPr>
        <w:fldChar w:fldCharType="begin"/>
      </w:r>
      <w:r>
        <w:rPr>
          <w:rFonts w:ascii="Times New Roman" w:eastAsia="Times New Roman" w:hAnsi="Times New Roman" w:cs="Times New Roman"/>
          <w:sz w:val="23"/>
          <w:szCs w:val="23"/>
          <w:highlight w:val="none"/>
        </w:rPr>
        <w:instrText xml:space="preserve"> HYPERLINK "http://docs.cntd.ru/document/902135756" </w:instrText>
      </w:r>
      <w:r>
        <w:rPr>
          <w:rFonts w:ascii="Times New Roman" w:eastAsia="Times New Roman" w:hAnsi="Times New Roman" w:cs="Times New Roman"/>
          <w:sz w:val="23"/>
          <w:szCs w:val="23"/>
        </w:rPr>
        <w:fldChar w:fldCharType="separate"/>
      </w:r>
      <w:r>
        <w:rPr>
          <w:rFonts w:ascii="Times New Roman" w:eastAsia="Times New Roman" w:hAnsi="Times New Roman" w:cs="Times New Roman"/>
          <w:color w:val="0000EE"/>
          <w:sz w:val="23"/>
          <w:szCs w:val="23"/>
          <w:highlight w:val="none"/>
        </w:rPr>
        <w:t>частью 16 статьи 10 Федерального закона N 294-ФЗ</w:t>
      </w:r>
      <w:r>
        <w:rPr>
          <w:rFonts w:ascii="Times New Roman" w:eastAsia="Times New Roman" w:hAnsi="Times New Roman" w:cs="Times New Roman"/>
          <w:color w:val="0000EE"/>
          <w:sz w:val="23"/>
          <w:szCs w:val="23"/>
        </w:rPr>
        <w:fldChar w:fldCharType="end"/>
      </w:r>
      <w:r>
        <w:rPr>
          <w:rFonts w:ascii="Times New Roman" w:eastAsia="Times New Roman" w:hAnsi="Times New Roman" w:cs="Times New Roman"/>
          <w:sz w:val="23"/>
          <w:szCs w:val="23"/>
          <w:highlight w:val="none"/>
        </w:rPr>
        <w:t>.</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В соответствии с </w:t>
      </w:r>
      <w:r>
        <w:rPr>
          <w:rFonts w:ascii="Times New Roman" w:eastAsia="Times New Roman" w:hAnsi="Times New Roman" w:cs="Times New Roman"/>
          <w:sz w:val="23"/>
          <w:szCs w:val="23"/>
          <w:highlight w:val="none"/>
        </w:rPr>
        <w:t>пп</w:t>
      </w:r>
      <w:r>
        <w:rPr>
          <w:rFonts w:ascii="Times New Roman" w:eastAsia="Times New Roman" w:hAnsi="Times New Roman" w:cs="Times New Roman"/>
          <w:sz w:val="23"/>
          <w:szCs w:val="23"/>
          <w:highlight w:val="none"/>
        </w:rPr>
        <w:t xml:space="preserve">. «г» </w:t>
      </w:r>
      <w:r>
        <w:rPr>
          <w:rStyle w:val="cat-Addressgrp-6rplc-29"/>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регламента и согласно </w:t>
      </w:r>
      <w:r>
        <w:rPr>
          <w:rFonts w:ascii="Times New Roman" w:eastAsia="Times New Roman" w:hAnsi="Times New Roman" w:cs="Times New Roman"/>
          <w:sz w:val="23"/>
          <w:szCs w:val="23"/>
        </w:rPr>
        <w:fldChar w:fldCharType="begin"/>
      </w:r>
      <w:r>
        <w:rPr>
          <w:rFonts w:ascii="Times New Roman" w:eastAsia="Times New Roman" w:hAnsi="Times New Roman" w:cs="Times New Roman"/>
          <w:sz w:val="23"/>
          <w:szCs w:val="23"/>
          <w:highlight w:val="none"/>
        </w:rPr>
        <w:instrText xml:space="preserve"> HYPERLINK "http://docs.cntd.ru/document/420271952" </w:instrText>
      </w:r>
      <w:r>
        <w:rPr>
          <w:rFonts w:ascii="Times New Roman" w:eastAsia="Times New Roman" w:hAnsi="Times New Roman" w:cs="Times New Roman"/>
          <w:sz w:val="23"/>
          <w:szCs w:val="23"/>
        </w:rPr>
        <w:fldChar w:fldCharType="separate"/>
      </w:r>
      <w:r>
        <w:rPr>
          <w:rFonts w:ascii="Times New Roman" w:eastAsia="Times New Roman" w:hAnsi="Times New Roman" w:cs="Times New Roman"/>
          <w:color w:val="0000EE"/>
          <w:sz w:val="23"/>
          <w:szCs w:val="23"/>
          <w:highlight w:val="none"/>
        </w:rPr>
        <w:t>п. 13 Правил формирования и ведения единого реестра проверок</w:t>
      </w:r>
      <w:r>
        <w:rPr>
          <w:rFonts w:ascii="Times New Roman" w:eastAsia="Times New Roman" w:hAnsi="Times New Roman" w:cs="Times New Roman"/>
          <w:color w:val="0000EE"/>
          <w:sz w:val="23"/>
          <w:szCs w:val="23"/>
        </w:rPr>
        <w:fldChar w:fldCharType="end"/>
      </w:r>
      <w:r>
        <w:rPr>
          <w:rFonts w:ascii="Times New Roman" w:eastAsia="Times New Roman" w:hAnsi="Times New Roman" w:cs="Times New Roman"/>
          <w:sz w:val="23"/>
          <w:szCs w:val="23"/>
          <w:highlight w:val="none"/>
        </w:rPr>
        <w:t>, утвержденных</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rPr>
        <w:fldChar w:fldCharType="begin"/>
      </w:r>
      <w:r>
        <w:rPr>
          <w:rFonts w:ascii="Times New Roman" w:eastAsia="Times New Roman" w:hAnsi="Times New Roman" w:cs="Times New Roman"/>
          <w:sz w:val="23"/>
          <w:szCs w:val="23"/>
          <w:highlight w:val="none"/>
        </w:rPr>
        <w:instrText xml:space="preserve"> HYPERLINK "http://docs.cntd.ru/document/420271952" </w:instrText>
      </w:r>
      <w:r>
        <w:rPr>
          <w:rFonts w:ascii="Times New Roman" w:eastAsia="Times New Roman" w:hAnsi="Times New Roman" w:cs="Times New Roman"/>
          <w:sz w:val="23"/>
          <w:szCs w:val="23"/>
        </w:rPr>
        <w:fldChar w:fldCharType="separate"/>
      </w:r>
      <w:r>
        <w:rPr>
          <w:rFonts w:ascii="Times New Roman" w:eastAsia="Times New Roman" w:hAnsi="Times New Roman" w:cs="Times New Roman"/>
          <w:color w:val="0000EE"/>
          <w:sz w:val="23"/>
          <w:szCs w:val="23"/>
          <w:highlight w:val="none"/>
        </w:rPr>
        <w:t>Постановлением Правительства Российской Федерации от 28 апреля 2015 г. N 415 "О Правилах формирования и ведения единого реестра проверок"</w:t>
      </w:r>
      <w:r>
        <w:rPr>
          <w:rFonts w:ascii="Times New Roman" w:eastAsia="Times New Roman" w:hAnsi="Times New Roman" w:cs="Times New Roman"/>
          <w:color w:val="0000EE"/>
          <w:sz w:val="23"/>
          <w:szCs w:val="23"/>
        </w:rPr>
        <w:fldChar w:fldCharType="end"/>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highlight w:val="none"/>
        </w:rPr>
        <w:t xml:space="preserve">(далее - Правила), единый реестр проверок в части плановых и </w:t>
      </w:r>
      <w:r>
        <w:rPr>
          <w:rFonts w:ascii="Times New Roman" w:eastAsia="Times New Roman" w:hAnsi="Times New Roman" w:cs="Times New Roman"/>
          <w:sz w:val="23"/>
          <w:szCs w:val="23"/>
          <w:highlight w:val="none"/>
        </w:rPr>
        <w:t>внеплановых проверок юридических лиц и индивидуальных предпринимателей, проводимых в соответствии с</w:t>
      </w:r>
      <w:r>
        <w:rPr>
          <w:rFonts w:ascii="Times New Roman" w:eastAsia="Times New Roman" w:hAnsi="Times New Roman" w:cs="Times New Roman"/>
          <w:sz w:val="23"/>
          <w:szCs w:val="23"/>
          <w:highlight w:val="none"/>
        </w:rPr>
        <w:t xml:space="preserve"> требованиями</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rPr>
        <w:fldChar w:fldCharType="begin"/>
      </w:r>
      <w:r>
        <w:rPr>
          <w:rFonts w:ascii="Times New Roman" w:eastAsia="Times New Roman" w:hAnsi="Times New Roman" w:cs="Times New Roman"/>
          <w:sz w:val="23"/>
          <w:szCs w:val="23"/>
          <w:highlight w:val="none"/>
        </w:rPr>
        <w:instrText xml:space="preserve"> HYPERLINK "http://docs.cntd.ru/document/902135756" </w:instrText>
      </w:r>
      <w:r>
        <w:rPr>
          <w:rFonts w:ascii="Times New Roman" w:eastAsia="Times New Roman" w:hAnsi="Times New Roman" w:cs="Times New Roman"/>
          <w:sz w:val="23"/>
          <w:szCs w:val="23"/>
        </w:rPr>
        <w:fldChar w:fldCharType="separate"/>
      </w:r>
      <w:r>
        <w:rPr>
          <w:rFonts w:ascii="Times New Roman" w:eastAsia="Times New Roman" w:hAnsi="Times New Roman" w:cs="Times New Roman"/>
          <w:color w:val="0000EE"/>
          <w:sz w:val="23"/>
          <w:szCs w:val="23"/>
          <w:highlight w:val="none"/>
        </w:rPr>
        <w:t>Федерального закона N 294-ФЗ</w:t>
      </w:r>
      <w:r>
        <w:rPr>
          <w:rFonts w:ascii="Times New Roman" w:eastAsia="Times New Roman" w:hAnsi="Times New Roman" w:cs="Times New Roman"/>
          <w:color w:val="0000EE"/>
          <w:sz w:val="23"/>
          <w:szCs w:val="23"/>
        </w:rPr>
        <w:fldChar w:fldCharType="end"/>
      </w:r>
      <w:r>
        <w:rPr>
          <w:rFonts w:ascii="Times New Roman" w:eastAsia="Times New Roman" w:hAnsi="Times New Roman" w:cs="Times New Roman"/>
          <w:sz w:val="23"/>
          <w:szCs w:val="23"/>
          <w:highlight w:val="none"/>
        </w:rPr>
        <w:t>, включает в себя уведомление проверяемого лица о проведении проверки с указанием даты и способа уведомления в случаях, предусмотренных</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rPr>
        <w:fldChar w:fldCharType="begin"/>
      </w:r>
      <w:r>
        <w:rPr>
          <w:rFonts w:ascii="Times New Roman" w:eastAsia="Times New Roman" w:hAnsi="Times New Roman" w:cs="Times New Roman"/>
          <w:sz w:val="23"/>
          <w:szCs w:val="23"/>
          <w:highlight w:val="none"/>
        </w:rPr>
        <w:instrText xml:space="preserve"> HYPERLINK "http://docs.cntd.ru/document/902135756" </w:instrText>
      </w:r>
      <w:r>
        <w:rPr>
          <w:rFonts w:ascii="Times New Roman" w:eastAsia="Times New Roman" w:hAnsi="Times New Roman" w:cs="Times New Roman"/>
          <w:sz w:val="23"/>
          <w:szCs w:val="23"/>
        </w:rPr>
        <w:fldChar w:fldCharType="separate"/>
      </w:r>
      <w:r>
        <w:rPr>
          <w:rFonts w:ascii="Times New Roman" w:eastAsia="Times New Roman" w:hAnsi="Times New Roman" w:cs="Times New Roman"/>
          <w:color w:val="0000EE"/>
          <w:sz w:val="23"/>
          <w:szCs w:val="23"/>
          <w:highlight w:val="none"/>
        </w:rPr>
        <w:t>Федеральным законом N 294-ФЗ</w:t>
      </w:r>
      <w:r>
        <w:rPr>
          <w:rFonts w:ascii="Times New Roman" w:eastAsia="Times New Roman" w:hAnsi="Times New Roman" w:cs="Times New Roman"/>
          <w:color w:val="0000EE"/>
          <w:sz w:val="23"/>
          <w:szCs w:val="23"/>
        </w:rPr>
        <w:fldChar w:fldCharType="end"/>
      </w:r>
      <w:r>
        <w:rPr>
          <w:rFonts w:ascii="Times New Roman" w:eastAsia="Times New Roman" w:hAnsi="Times New Roman" w:cs="Times New Roman"/>
          <w:sz w:val="23"/>
          <w:szCs w:val="23"/>
          <w:highlight w:val="none"/>
        </w:rPr>
        <w:t>.</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В нарушении указанных норм </w:t>
      </w:r>
      <w:r>
        <w:rPr>
          <w:rFonts w:ascii="Times New Roman" w:eastAsia="Times New Roman" w:hAnsi="Times New Roman" w:cs="Times New Roman"/>
          <w:sz w:val="23"/>
          <w:szCs w:val="23"/>
          <w:highlight w:val="none"/>
        </w:rPr>
        <w:t xml:space="preserve">ОАО «РЖД», как работодатель по трудовому договору не </w:t>
      </w:r>
      <w:r>
        <w:rPr>
          <w:rFonts w:ascii="Times New Roman" w:eastAsia="Times New Roman" w:hAnsi="Times New Roman" w:cs="Times New Roman"/>
          <w:sz w:val="23"/>
          <w:szCs w:val="23"/>
          <w:highlight w:val="none"/>
        </w:rPr>
        <w:t>был уведомлен о проведении внеплановой проверки по факту обращения Белецкой А.В. В материалах дела отсутствует</w:t>
      </w:r>
      <w:r>
        <w:rPr>
          <w:rFonts w:ascii="Times New Roman" w:eastAsia="Times New Roman" w:hAnsi="Times New Roman" w:cs="Times New Roman"/>
          <w:sz w:val="23"/>
          <w:szCs w:val="23"/>
          <w:highlight w:val="none"/>
        </w:rPr>
        <w:t xml:space="preserve"> доказательства надл</w:t>
      </w:r>
      <w:r>
        <w:rPr>
          <w:rFonts w:ascii="Times New Roman" w:eastAsia="Times New Roman" w:hAnsi="Times New Roman" w:cs="Times New Roman"/>
          <w:sz w:val="23"/>
          <w:szCs w:val="23"/>
          <w:highlight w:val="none"/>
        </w:rPr>
        <w:t xml:space="preserve">ежащего уведомления </w:t>
      </w:r>
      <w:r>
        <w:rPr>
          <w:rFonts w:ascii="Times New Roman" w:eastAsia="Times New Roman" w:hAnsi="Times New Roman" w:cs="Times New Roman"/>
          <w:sz w:val="23"/>
          <w:szCs w:val="23"/>
          <w:highlight w:val="none"/>
        </w:rPr>
        <w:t xml:space="preserve">ОАО «РЖД» о проведении внеплановой проверки. </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В соответствии с </w:t>
      </w:r>
      <w:r>
        <w:rPr>
          <w:rStyle w:val="cat-Addressgrp-7rplc-31"/>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регламента, предписание оформляется в двух экземплярах, один из которых вручается работодателю (его полномочному представителю) под расписку, либо направляется посредством почтовой связи с уведомлением о вручении, которое вместе со вторым экземпляром предписания приобщается к материалам надзорного дела, хранящегося в </w:t>
      </w:r>
      <w:r>
        <w:rPr>
          <w:rFonts w:ascii="Times New Roman" w:eastAsia="Times New Roman" w:hAnsi="Times New Roman" w:cs="Times New Roman"/>
          <w:sz w:val="23"/>
          <w:szCs w:val="23"/>
          <w:highlight w:val="none"/>
        </w:rPr>
        <w:t>Роструде</w:t>
      </w:r>
      <w:r>
        <w:rPr>
          <w:rFonts w:ascii="Times New Roman" w:eastAsia="Times New Roman" w:hAnsi="Times New Roman" w:cs="Times New Roman"/>
          <w:sz w:val="23"/>
          <w:szCs w:val="23"/>
          <w:highlight w:val="none"/>
        </w:rPr>
        <w:t xml:space="preserve"> или его территориальном органе.</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Предписание об устранении выявленных нарушений вручается (направляется) в срок не позднее 3 рабочих дней со дня вручения или направления акта проверки.</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ОАО «РЖД» как работодатель по трудовому договору не получил Предписание в установленный срок. В материалах дела отсутствует доказательства направления в адрес ОАО «РЖД» выписанного предписания.</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Согласно пункту 57 названного Приказа в случае отсутствия или недостаточности материалов и документов, позволяющих сделать объективные выводы и заключения о соблюдении проверяемым юридическим лицом или индивидуальным предпринимателем обязательных требований, уполномоченное должностное лицо </w:t>
      </w:r>
      <w:r>
        <w:rPr>
          <w:rFonts w:ascii="Times New Roman" w:eastAsia="Times New Roman" w:hAnsi="Times New Roman" w:cs="Times New Roman"/>
          <w:sz w:val="23"/>
          <w:szCs w:val="23"/>
          <w:highlight w:val="none"/>
        </w:rPr>
        <w:t>Роструда</w:t>
      </w:r>
      <w:r>
        <w:rPr>
          <w:rFonts w:ascii="Times New Roman" w:eastAsia="Times New Roman" w:hAnsi="Times New Roman" w:cs="Times New Roman"/>
          <w:sz w:val="23"/>
          <w:szCs w:val="23"/>
          <w:highlight w:val="none"/>
        </w:rPr>
        <w:t xml:space="preserve"> или его территориального органа</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highlight w:val="none"/>
        </w:rPr>
        <w:t>уведомляет</w:t>
      </w:r>
      <w:r>
        <w:rPr>
          <w:rFonts w:ascii="Times New Roman" w:eastAsia="Times New Roman" w:hAnsi="Times New Roman" w:cs="Times New Roman"/>
          <w:sz w:val="23"/>
          <w:szCs w:val="23"/>
          <w:highlight w:val="none"/>
        </w:rPr>
        <w:t> </w:t>
      </w:r>
      <w:r>
        <w:rPr>
          <w:rFonts w:ascii="Times New Roman" w:eastAsia="Times New Roman" w:hAnsi="Times New Roman" w:cs="Times New Roman"/>
          <w:sz w:val="23"/>
          <w:szCs w:val="23"/>
          <w:highlight w:val="none"/>
        </w:rPr>
        <w:t>проверяемое лицо о начале проверки и направляет ему мотивированный запрос с требованием представить необходимые для рассмотрения документы с приложением копии распоряжения или приказа на проведение проверки.</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В течение десяти рабочих дней со дня получения мотивированного запроса юридическое лицо, индивидуальный предприниматель обязаны направить в </w:t>
      </w:r>
      <w:r>
        <w:rPr>
          <w:rFonts w:ascii="Times New Roman" w:eastAsia="Times New Roman" w:hAnsi="Times New Roman" w:cs="Times New Roman"/>
          <w:sz w:val="23"/>
          <w:szCs w:val="23"/>
          <w:highlight w:val="none"/>
        </w:rPr>
        <w:t>Роструд</w:t>
      </w:r>
      <w:r>
        <w:rPr>
          <w:rFonts w:ascii="Times New Roman" w:eastAsia="Times New Roman" w:hAnsi="Times New Roman" w:cs="Times New Roman"/>
          <w:sz w:val="23"/>
          <w:szCs w:val="23"/>
          <w:highlight w:val="none"/>
        </w:rPr>
        <w:t xml:space="preserve"> или его территориальный орган указанные в запросе документы.</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При направлении запроса уполномоченное должностное лицо </w:t>
      </w:r>
      <w:r>
        <w:rPr>
          <w:rFonts w:ascii="Times New Roman" w:eastAsia="Times New Roman" w:hAnsi="Times New Roman" w:cs="Times New Roman"/>
          <w:sz w:val="23"/>
          <w:szCs w:val="23"/>
          <w:highlight w:val="none"/>
        </w:rPr>
        <w:t>Роструда</w:t>
      </w:r>
      <w:r>
        <w:rPr>
          <w:rFonts w:ascii="Times New Roman" w:eastAsia="Times New Roman" w:hAnsi="Times New Roman" w:cs="Times New Roman"/>
          <w:sz w:val="23"/>
          <w:szCs w:val="23"/>
          <w:highlight w:val="none"/>
        </w:rPr>
        <w:t xml:space="preserve"> или его территориального органа должно указать обстоятельства, послужившие основанием для направления запроса, правовые основания требования документов, место предоставления документов, а также письменно предупредить работодателя об административной ответственности за непредоставление в срок запрашиваемых документов.</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Д</w:t>
      </w:r>
      <w:r>
        <w:rPr>
          <w:rFonts w:ascii="Times New Roman" w:eastAsia="Times New Roman" w:hAnsi="Times New Roman" w:cs="Times New Roman"/>
          <w:sz w:val="23"/>
          <w:szCs w:val="23"/>
          <w:highlight w:val="none"/>
        </w:rPr>
        <w:t>оказательств направления в ОАО «РЖД» соотв</w:t>
      </w:r>
      <w:r>
        <w:rPr>
          <w:rFonts w:ascii="Times New Roman" w:eastAsia="Times New Roman" w:hAnsi="Times New Roman" w:cs="Times New Roman"/>
          <w:sz w:val="23"/>
          <w:szCs w:val="23"/>
          <w:highlight w:val="none"/>
        </w:rPr>
        <w:t>етствующего запроса в материалы</w:t>
      </w:r>
      <w:r>
        <w:rPr>
          <w:rFonts w:ascii="Times New Roman" w:eastAsia="Times New Roman" w:hAnsi="Times New Roman" w:cs="Times New Roman"/>
          <w:sz w:val="23"/>
          <w:szCs w:val="23"/>
          <w:highlight w:val="none"/>
        </w:rPr>
        <w:t xml:space="preserve"> дела не представлено. </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Таким образом, были нарушены: порядок проведения проверки в отношении юридического лица, закрепленные в Приказе Федеральной службы по труду и занятости от 13 июня 2019 года N 160 «Административный регламент осуществления Федеральной службой по труду и занятости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ТК РФ, законные права юридического лица, закрепленные в</w:t>
      </w:r>
      <w:r>
        <w:rPr>
          <w:rFonts w:ascii="Times New Roman" w:eastAsia="Times New Roman" w:hAnsi="Times New Roman" w:cs="Times New Roman"/>
          <w:sz w:val="23"/>
          <w:szCs w:val="23"/>
          <w:highlight w:val="none"/>
        </w:rPr>
        <w:t xml:space="preserve"> ст. 21 ФЗ «О защите прав юридических лиц и индивидуальных предпринимателей при осуществлении государственного контроля (надзора) и муниципального контроля» при проведении проверки.</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Судом также установлено, что у</w:t>
      </w:r>
      <w:r>
        <w:rPr>
          <w:rFonts w:ascii="Times New Roman" w:eastAsia="Times New Roman" w:hAnsi="Times New Roman" w:cs="Times New Roman"/>
          <w:sz w:val="23"/>
          <w:szCs w:val="23"/>
          <w:highlight w:val="none"/>
        </w:rPr>
        <w:t xml:space="preserve">становленная Белецкой А.В. персональная надбавка </w:t>
      </w:r>
      <w:r>
        <w:rPr>
          <w:rFonts w:ascii="Times New Roman" w:eastAsia="Times New Roman" w:hAnsi="Times New Roman" w:cs="Times New Roman"/>
          <w:sz w:val="23"/>
          <w:szCs w:val="23"/>
          <w:highlight w:val="none"/>
        </w:rPr>
        <w:t xml:space="preserve">была </w:t>
      </w:r>
      <w:r>
        <w:rPr>
          <w:rFonts w:ascii="Times New Roman" w:eastAsia="Times New Roman" w:hAnsi="Times New Roman" w:cs="Times New Roman"/>
          <w:sz w:val="23"/>
          <w:szCs w:val="23"/>
          <w:highlight w:val="none"/>
        </w:rPr>
        <w:t xml:space="preserve">отменена Распоряжением </w:t>
      </w:r>
      <w:r>
        <w:rPr>
          <w:rStyle w:val="cat-Addressgrp-4rplc-33"/>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12 ма</w:t>
      </w:r>
      <w:r>
        <w:rPr>
          <w:rFonts w:ascii="Times New Roman" w:eastAsia="Times New Roman" w:hAnsi="Times New Roman" w:cs="Times New Roman"/>
          <w:sz w:val="23"/>
          <w:szCs w:val="23"/>
          <w:highlight w:val="none"/>
        </w:rPr>
        <w:t xml:space="preserve">рта 2020 г. </w:t>
      </w:r>
      <w:r>
        <w:rPr>
          <w:rFonts w:ascii="Times New Roman" w:eastAsia="Times New Roman" w:hAnsi="Times New Roman" w:cs="Times New Roman"/>
          <w:sz w:val="23"/>
          <w:szCs w:val="23"/>
          <w:highlight w:val="none"/>
        </w:rPr>
        <w:t>№ МОСК-285/р.</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В соответствии со ст. ст. 57, 129, 135 ТК РФ персональная надбавка – дополнительная денежная выплата, направленная на стимулирование работника и является негарантированной переменной частью оплаты труда, условие, а не размер о выплате которой устанавливается в трудовом договоре. Размер и порядок выплаты персональной надбавки работнику устанавливается локальными нормативными актами работодателя с учетом его оценки выполненных работником трудовых обязанностей, объема работы, личного вклада работника в результаты деятельности организации и других обстоятельств.</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В соответствии с пунктом 5.4 Положения о корпоративной системе оплаты труда работников филиалов и структурных подразделений открытого акционерного общества «РЖД», утвержденного Решени</w:t>
      </w:r>
      <w:r>
        <w:rPr>
          <w:rFonts w:ascii="Times New Roman" w:eastAsia="Times New Roman" w:hAnsi="Times New Roman" w:cs="Times New Roman"/>
          <w:sz w:val="23"/>
          <w:szCs w:val="23"/>
          <w:highlight w:val="none"/>
        </w:rPr>
        <w:t>ем правления</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ОАО «РЖД» (Протокол от 18-19 декабря 2006 г. № 40) руководителям, специалистам и служащим филиалов ОАО «РЖД» могут устанавливаться надбавки за высокий уровень квалификации, высокие достижения в труде, выполнение особо </w:t>
      </w:r>
      <w:r>
        <w:rPr>
          <w:rFonts w:ascii="Times New Roman" w:eastAsia="Times New Roman" w:hAnsi="Times New Roman" w:cs="Times New Roman"/>
          <w:sz w:val="23"/>
          <w:szCs w:val="23"/>
          <w:highlight w:val="none"/>
        </w:rPr>
        <w:t>важной работы. В случае применения к работнику дисциплинарного взыскания указанные надбавки отменяются. Порядок установления и отмены надбавок определяется руководителем филиала (структурного подразделения филиала) ОАО «РЖД».</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В соответствии с Положением о порядке установления и отмены надбавки за высокий уровень квалификации, высокие достижения в труде, выполнение особо важной работы работниками </w:t>
      </w:r>
      <w:r>
        <w:rPr>
          <w:rStyle w:val="cat-Addressgrp-4rplc-34"/>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утвержденным Распоряжением </w:t>
      </w:r>
      <w:r>
        <w:rPr>
          <w:rStyle w:val="cat-Addressgrp-4rplc-35"/>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15 июля 2019 г. </w:t>
      </w:r>
      <w:r>
        <w:rPr>
          <w:rFonts w:ascii="Times New Roman" w:eastAsia="Times New Roman" w:hAnsi="Times New Roman" w:cs="Times New Roman"/>
          <w:sz w:val="23"/>
          <w:szCs w:val="23"/>
          <w:highlight w:val="none"/>
        </w:rPr>
        <w:t>№ МОСК-820/</w:t>
      </w:r>
      <w:r>
        <w:rPr>
          <w:rFonts w:ascii="Times New Roman" w:eastAsia="Times New Roman" w:hAnsi="Times New Roman" w:cs="Times New Roman"/>
          <w:sz w:val="23"/>
          <w:szCs w:val="23"/>
          <w:highlight w:val="none"/>
        </w:rPr>
        <w:t>р</w:t>
      </w:r>
      <w:r>
        <w:rPr>
          <w:rFonts w:ascii="Times New Roman" w:eastAsia="Times New Roman" w:hAnsi="Times New Roman" w:cs="Times New Roman"/>
          <w:sz w:val="23"/>
          <w:szCs w:val="23"/>
          <w:highlight w:val="none"/>
        </w:rPr>
        <w:t xml:space="preserve"> (далее Положение), указанная надбавка устанавливается на срок не более календарного года на основании распоряжения железной дороги. Положением также установлено, что в случае применения к работнику дисциплинарного взыскания указанная надбавка отменяется на основании распоряжения железной дороги.</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Распоряжением </w:t>
      </w:r>
      <w:r>
        <w:rPr>
          <w:rStyle w:val="cat-Addressgrp-4rplc-36"/>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28 февраля 2019 г. № МОСК-239/</w:t>
      </w:r>
      <w:r>
        <w:rPr>
          <w:rFonts w:ascii="Times New Roman" w:eastAsia="Times New Roman" w:hAnsi="Times New Roman" w:cs="Times New Roman"/>
          <w:sz w:val="23"/>
          <w:szCs w:val="23"/>
          <w:highlight w:val="none"/>
        </w:rPr>
        <w:t>р</w:t>
      </w:r>
      <w:r>
        <w:rPr>
          <w:rFonts w:ascii="Times New Roman" w:eastAsia="Times New Roman" w:hAnsi="Times New Roman" w:cs="Times New Roman"/>
          <w:sz w:val="23"/>
          <w:szCs w:val="23"/>
          <w:highlight w:val="none"/>
        </w:rPr>
        <w:t xml:space="preserve"> на 2019 год Белецкой А.В. установлена персональная надбавка 30%, которая </w:t>
      </w:r>
      <w:r>
        <w:rPr>
          <w:rFonts w:ascii="Times New Roman" w:eastAsia="Times New Roman" w:hAnsi="Times New Roman" w:cs="Times New Roman"/>
          <w:sz w:val="23"/>
          <w:szCs w:val="23"/>
          <w:highlight w:val="none"/>
        </w:rPr>
        <w:t>согласно представленным в материалы дела расчетным листкам выплачивалась в полном объеме.</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На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2020 год Белецкой А.В. установлена персональная надбавка в размере 30% от должностного оклада Распоряжени</w:t>
      </w:r>
      <w:r>
        <w:rPr>
          <w:rFonts w:ascii="Times New Roman" w:eastAsia="Times New Roman" w:hAnsi="Times New Roman" w:cs="Times New Roman"/>
          <w:sz w:val="23"/>
          <w:szCs w:val="23"/>
          <w:highlight w:val="none"/>
        </w:rPr>
        <w:t>ем</w:t>
      </w:r>
      <w:r>
        <w:rPr>
          <w:rFonts w:ascii="Times New Roman" w:eastAsia="Times New Roman" w:hAnsi="Times New Roman" w:cs="Times New Roman"/>
          <w:sz w:val="23"/>
          <w:szCs w:val="23"/>
          <w:highlight w:val="none"/>
        </w:rPr>
        <w:t xml:space="preserve"> </w:t>
      </w:r>
      <w:r>
        <w:rPr>
          <w:rStyle w:val="cat-Addressgrp-4rplc-39"/>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24 января 2020 г. №</w:t>
      </w:r>
      <w:r>
        <w:rPr>
          <w:rFonts w:ascii="Times New Roman" w:eastAsia="Times New Roman" w:hAnsi="Times New Roman" w:cs="Times New Roman"/>
          <w:sz w:val="23"/>
          <w:szCs w:val="23"/>
          <w:highlight w:val="none"/>
        </w:rPr>
        <w:t>МОСК-58/</w:t>
      </w:r>
      <w:r>
        <w:rPr>
          <w:rFonts w:ascii="Times New Roman" w:eastAsia="Times New Roman" w:hAnsi="Times New Roman" w:cs="Times New Roman"/>
          <w:sz w:val="23"/>
          <w:szCs w:val="23"/>
          <w:highlight w:val="none"/>
        </w:rPr>
        <w:t>р</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которая согласно представленным в материалы дела расчетным листкам выплачивалась в полном объеме.</w:t>
      </w:r>
      <w:r>
        <w:rPr>
          <w:rFonts w:ascii="Times New Roman" w:eastAsia="Times New Roman" w:hAnsi="Times New Roman" w:cs="Times New Roman"/>
          <w:sz w:val="23"/>
          <w:szCs w:val="23"/>
          <w:highlight w:val="none"/>
        </w:rPr>
        <w:tab/>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Приказом Дирекции социальной сферы </w:t>
      </w:r>
      <w:r>
        <w:rPr>
          <w:rStyle w:val="cat-Addressgrp-4rplc-40"/>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3 марта 2020 г. №</w:t>
      </w:r>
      <w:r>
        <w:rPr>
          <w:rFonts w:ascii="Times New Roman" w:eastAsia="Times New Roman" w:hAnsi="Times New Roman" w:cs="Times New Roman"/>
          <w:sz w:val="23"/>
          <w:szCs w:val="23"/>
          <w:highlight w:val="none"/>
        </w:rPr>
        <w:t xml:space="preserve">МСК ДСС-35 Белецкая А.В. привлечена к дисциплинарной ответственности. В связи с чем, установленная ей персональная надбавка отменена Распоряжением </w:t>
      </w:r>
      <w:r>
        <w:rPr>
          <w:rStyle w:val="cat-Addressgrp-4rplc-42"/>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12 марта 2020 г. № МОСК-285/р. С указанным Распоряжением Белецкая А.В. ознакомлена под подпись 12 марта 2020 г. </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При увольнении с Белецкой А.В. был произведен полный расчет всех причитающихся ей сумм в соответствии со статьей 140 Трудового кодекса Российской Федерации, что подтверждается расчетными листами за 2019 и 2020 гг.</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 xml:space="preserve">Таким образом, </w:t>
      </w:r>
      <w:r>
        <w:rPr>
          <w:rFonts w:ascii="Times New Roman" w:eastAsia="Times New Roman" w:hAnsi="Times New Roman" w:cs="Times New Roman"/>
          <w:sz w:val="23"/>
          <w:szCs w:val="23"/>
          <w:highlight w:val="none"/>
        </w:rPr>
        <w:t xml:space="preserve">суд приходит к выводу, что </w:t>
      </w:r>
      <w:r>
        <w:rPr>
          <w:rFonts w:ascii="Times New Roman" w:eastAsia="Times New Roman" w:hAnsi="Times New Roman" w:cs="Times New Roman"/>
          <w:sz w:val="23"/>
          <w:szCs w:val="23"/>
          <w:highlight w:val="none"/>
        </w:rPr>
        <w:t>в соответствии с трудовым законодательством Российской Федерации и локальными нормативными актами ОАО «РЖД» оснований для начисления Белецкой А.В. персональной надбавки с сентября 2019 г. по</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июнь 2020 г. и перерасчета выплаченных ей денежных средств не имеется.</w:t>
      </w:r>
    </w:p>
    <w:p>
      <w:pPr>
        <w:spacing w:before="0" w:after="0"/>
        <w:ind w:left="709" w:firstLine="709"/>
        <w:jc w:val="both"/>
        <w:rPr>
          <w:sz w:val="23"/>
          <w:szCs w:val="23"/>
        </w:rPr>
      </w:pPr>
      <w:r>
        <w:rPr>
          <w:rFonts w:ascii="Times New Roman" w:eastAsia="Times New Roman" w:hAnsi="Times New Roman" w:cs="Times New Roman"/>
          <w:sz w:val="23"/>
          <w:szCs w:val="23"/>
          <w:highlight w:val="none"/>
        </w:rPr>
        <w:t xml:space="preserve">Учитывая изложенное предписание Государственной инспекции труда в </w:t>
      </w:r>
      <w:r>
        <w:rPr>
          <w:rStyle w:val="cat-Addressgrp-0rplc-46"/>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77/7-35091</w:t>
      </w:r>
      <w:r>
        <w:rPr>
          <w:rFonts w:ascii="Times New Roman" w:eastAsia="Times New Roman" w:hAnsi="Times New Roman" w:cs="Times New Roman"/>
          <w:sz w:val="23"/>
          <w:szCs w:val="23"/>
          <w:highlight w:val="none"/>
        </w:rPr>
        <w:t xml:space="preserve">-20-ОБ/12-904-И/18-961 от 18 ноября </w:t>
      </w:r>
      <w:r>
        <w:rPr>
          <w:rFonts w:ascii="Times New Roman" w:eastAsia="Times New Roman" w:hAnsi="Times New Roman" w:cs="Times New Roman"/>
          <w:sz w:val="23"/>
          <w:szCs w:val="23"/>
          <w:highlight w:val="none"/>
        </w:rPr>
        <w:t xml:space="preserve">2020г. и решение Государственной инспекции труда в </w:t>
      </w:r>
      <w:r>
        <w:rPr>
          <w:rStyle w:val="cat-Addressgrp-0rplc-47"/>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3 марта</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2021г. являются незаконными, в связи с </w:t>
      </w:r>
      <w:r>
        <w:rPr>
          <w:rFonts w:ascii="Times New Roman" w:eastAsia="Times New Roman" w:hAnsi="Times New Roman" w:cs="Times New Roman"/>
          <w:sz w:val="23"/>
          <w:szCs w:val="23"/>
          <w:highlight w:val="none"/>
        </w:rPr>
        <w:t>чем, требования ОАО «РЖД» подлежит удовлетворению.</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Руководствуясь</w:t>
      </w:r>
      <w:r>
        <w:rPr>
          <w:rFonts w:ascii="Times New Roman" w:eastAsia="Times New Roman" w:hAnsi="Times New Roman" w:cs="Times New Roman"/>
          <w:sz w:val="23"/>
          <w:szCs w:val="23"/>
          <w:highlight w:val="none"/>
        </w:rPr>
        <w:t xml:space="preserve"> ст.</w:t>
      </w:r>
      <w:r>
        <w:rPr>
          <w:rFonts w:ascii="Times New Roman" w:eastAsia="Times New Roman" w:hAnsi="Times New Roman" w:cs="Times New Roman"/>
          <w:sz w:val="23"/>
          <w:szCs w:val="23"/>
          <w:highlight w:val="none"/>
        </w:rPr>
        <w:t>ст.175-180</w:t>
      </w:r>
      <w:r>
        <w:rPr>
          <w:rFonts w:ascii="Times New Roman" w:eastAsia="Times New Roman" w:hAnsi="Times New Roman" w:cs="Times New Roman"/>
          <w:sz w:val="23"/>
          <w:szCs w:val="23"/>
          <w:highlight w:val="none"/>
        </w:rPr>
        <w:t>, 227</w:t>
      </w:r>
      <w:r>
        <w:rPr>
          <w:rFonts w:ascii="Times New Roman" w:eastAsia="Times New Roman" w:hAnsi="Times New Roman" w:cs="Times New Roman"/>
          <w:sz w:val="23"/>
          <w:szCs w:val="23"/>
          <w:highlight w:val="none"/>
        </w:rPr>
        <w:t xml:space="preserve"> КАС РФ</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суд</w:t>
      </w:r>
    </w:p>
    <w:p>
      <w:pPr>
        <w:widowControl w:val="0"/>
        <w:spacing w:before="0" w:after="0"/>
        <w:ind w:left="835"/>
        <w:jc w:val="both"/>
        <w:rPr>
          <w:sz w:val="23"/>
          <w:szCs w:val="23"/>
        </w:rPr>
      </w:pPr>
      <w:r>
        <w:rPr>
          <w:rFonts w:ascii="Times New Roman" w:eastAsia="Times New Roman" w:hAnsi="Times New Roman" w:cs="Times New Roman"/>
          <w:sz w:val="23"/>
          <w:szCs w:val="23"/>
          <w:highlight w:val="none"/>
        </w:rPr>
        <w:t> </w:t>
      </w:r>
    </w:p>
    <w:p>
      <w:pPr>
        <w:widowControl w:val="0"/>
        <w:spacing w:before="0" w:after="0"/>
        <w:ind w:left="835"/>
        <w:jc w:val="both"/>
        <w:rPr>
          <w:sz w:val="23"/>
          <w:szCs w:val="23"/>
        </w:rPr>
      </w:pP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b/>
          <w:bCs/>
          <w:sz w:val="23"/>
          <w:szCs w:val="23"/>
          <w:highlight w:val="none"/>
        </w:rPr>
        <w:t>РЕШИЛ</w:t>
      </w:r>
      <w:r>
        <w:rPr>
          <w:rFonts w:ascii="Times New Roman" w:eastAsia="Times New Roman" w:hAnsi="Times New Roman" w:cs="Times New Roman"/>
          <w:b/>
          <w:bCs/>
          <w:sz w:val="23"/>
          <w:szCs w:val="23"/>
          <w:highlight w:val="none"/>
        </w:rPr>
        <w:t>:</w:t>
      </w:r>
    </w:p>
    <w:p>
      <w:pPr>
        <w:widowControl w:val="0"/>
        <w:spacing w:before="0" w:after="0"/>
        <w:ind w:left="835"/>
        <w:jc w:val="both"/>
        <w:rPr>
          <w:sz w:val="23"/>
          <w:szCs w:val="23"/>
        </w:rPr>
      </w:pP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Административное исковое з</w:t>
      </w:r>
      <w:r>
        <w:rPr>
          <w:rFonts w:ascii="Times New Roman" w:eastAsia="Times New Roman" w:hAnsi="Times New Roman" w:cs="Times New Roman"/>
          <w:sz w:val="23"/>
          <w:szCs w:val="23"/>
          <w:highlight w:val="none"/>
        </w:rPr>
        <w:t xml:space="preserve">аявление ОАО </w:t>
      </w:r>
      <w:r>
        <w:rPr>
          <w:rStyle w:val="cat-Addressgrp-3rplc-48"/>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к Государственной инспекции труда в </w:t>
      </w:r>
      <w:r>
        <w:rPr>
          <w:rStyle w:val="cat-Addressgrp-0rplc-49"/>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 признании незаконным и отмене решения Государственной инспекции труда в </w:t>
      </w:r>
      <w:r>
        <w:rPr>
          <w:rStyle w:val="cat-Addressgrp-2rplc-50"/>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03 марта 2021 года и предписания Государственной инспекции труда по </w:t>
      </w:r>
      <w:r>
        <w:rPr>
          <w:rStyle w:val="cat-Addressgrp-2rplc-51"/>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77/7-35091-20-ОБ/12-904-И</w:t>
      </w:r>
      <w:r>
        <w:rPr>
          <w:rFonts w:ascii="Times New Roman" w:eastAsia="Times New Roman" w:hAnsi="Times New Roman" w:cs="Times New Roman"/>
          <w:sz w:val="23"/>
          <w:szCs w:val="23"/>
          <w:highlight w:val="none"/>
        </w:rPr>
        <w:t xml:space="preserve">/18-961 от 18 ноября 2020 года - </w:t>
      </w:r>
      <w:r>
        <w:rPr>
          <w:rFonts w:ascii="Times New Roman" w:eastAsia="Times New Roman" w:hAnsi="Times New Roman" w:cs="Times New Roman"/>
          <w:sz w:val="23"/>
          <w:szCs w:val="23"/>
          <w:highlight w:val="none"/>
        </w:rPr>
        <w:t>удовлетворить.</w:t>
      </w:r>
    </w:p>
    <w:p>
      <w:pPr>
        <w:widowControl w:val="0"/>
        <w:spacing w:before="0" w:after="0"/>
        <w:ind w:left="835"/>
        <w:jc w:val="both"/>
        <w:rPr>
          <w:sz w:val="23"/>
          <w:szCs w:val="23"/>
        </w:rPr>
      </w:pPr>
      <w:r>
        <w:rPr>
          <w:sz w:val="23"/>
          <w:szCs w:val="23"/>
          <w:highlight w:val="none"/>
        </w:rPr>
        <w:tab/>
      </w:r>
      <w:r>
        <w:rPr>
          <w:rFonts w:ascii="Times New Roman" w:eastAsia="Times New Roman" w:hAnsi="Times New Roman" w:cs="Times New Roman"/>
          <w:sz w:val="23"/>
          <w:szCs w:val="23"/>
          <w:highlight w:val="none"/>
        </w:rPr>
        <w:t>Признать незаконным и отменить решение Государственной инспе</w:t>
      </w:r>
      <w:r>
        <w:rPr>
          <w:rFonts w:ascii="Times New Roman" w:eastAsia="Times New Roman" w:hAnsi="Times New Roman" w:cs="Times New Roman"/>
          <w:sz w:val="23"/>
          <w:szCs w:val="23"/>
          <w:highlight w:val="none"/>
        </w:rPr>
        <w:t xml:space="preserve">кции труда в </w:t>
      </w:r>
      <w:r>
        <w:rPr>
          <w:rStyle w:val="cat-Addressgrp-2rplc-52"/>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от 03 марта </w:t>
      </w:r>
      <w:r>
        <w:rPr>
          <w:rFonts w:ascii="Times New Roman" w:eastAsia="Times New Roman" w:hAnsi="Times New Roman" w:cs="Times New Roman"/>
          <w:sz w:val="23"/>
          <w:szCs w:val="23"/>
          <w:highlight w:val="none"/>
        </w:rPr>
        <w:t xml:space="preserve">2021, признать незаконным и отменить предписание Государственной инспекции труда по </w:t>
      </w:r>
      <w:r>
        <w:rPr>
          <w:rStyle w:val="cat-Addressgrp-2rplc-53"/>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 77/7-35091</w:t>
      </w:r>
      <w:r>
        <w:rPr>
          <w:rFonts w:ascii="Times New Roman" w:eastAsia="Times New Roman" w:hAnsi="Times New Roman" w:cs="Times New Roman"/>
          <w:sz w:val="23"/>
          <w:szCs w:val="23"/>
          <w:highlight w:val="none"/>
        </w:rPr>
        <w:t xml:space="preserve">-20-ОБ/12-904-И/18-961 от 18 ноября </w:t>
      </w:r>
      <w:r>
        <w:rPr>
          <w:rFonts w:ascii="Times New Roman" w:eastAsia="Times New Roman" w:hAnsi="Times New Roman" w:cs="Times New Roman"/>
          <w:sz w:val="23"/>
          <w:szCs w:val="23"/>
          <w:highlight w:val="none"/>
        </w:rPr>
        <w:t>2020г.</w:t>
      </w:r>
    </w:p>
    <w:p>
      <w:pPr>
        <w:widowControl w:val="0"/>
        <w:spacing w:before="0" w:after="0"/>
        <w:ind w:left="835"/>
        <w:jc w:val="both"/>
        <w:rPr>
          <w:sz w:val="23"/>
          <w:szCs w:val="23"/>
        </w:rPr>
      </w:pP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Взыскать с Государственной инспекции</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труда </w:t>
      </w:r>
      <w:r>
        <w:rPr>
          <w:rStyle w:val="cat-Addressgrp-1rplc-54"/>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в пользу ОАО «РЖД» государственную пошлину в размере </w:t>
      </w:r>
      <w:r>
        <w:rPr>
          <w:rStyle w:val="cat-Sumgrp-13rplc-55"/>
          <w:rFonts w:ascii="Times New Roman" w:eastAsia="Times New Roman" w:hAnsi="Times New Roman" w:cs="Times New Roman"/>
          <w:sz w:val="23"/>
          <w:szCs w:val="23"/>
          <w:highlight w:val="none"/>
        </w:rPr>
        <w:t>сумма</w:t>
      </w:r>
      <w:r>
        <w:rPr>
          <w:rFonts w:ascii="Times New Roman" w:eastAsia="Times New Roman" w:hAnsi="Times New Roman" w:cs="Times New Roman"/>
          <w:sz w:val="23"/>
          <w:szCs w:val="23"/>
          <w:highlight w:val="none"/>
        </w:rPr>
        <w:t xml:space="preserve"> </w:t>
      </w:r>
    </w:p>
    <w:p>
      <w:pPr>
        <w:widowControl w:val="0"/>
        <w:spacing w:before="0" w:after="0"/>
        <w:ind w:left="835"/>
        <w:jc w:val="both"/>
        <w:rPr>
          <w:sz w:val="23"/>
          <w:szCs w:val="23"/>
        </w:rPr>
      </w:pPr>
    </w:p>
    <w:p>
      <w:pPr>
        <w:widowControl w:val="0"/>
        <w:spacing w:before="0" w:after="0"/>
        <w:ind w:left="835" w:firstLine="605"/>
        <w:jc w:val="both"/>
        <w:rPr>
          <w:sz w:val="23"/>
          <w:szCs w:val="23"/>
        </w:rPr>
      </w:pPr>
      <w:r>
        <w:rPr>
          <w:rFonts w:ascii="Times New Roman" w:eastAsia="Times New Roman" w:hAnsi="Times New Roman" w:cs="Times New Roman"/>
          <w:sz w:val="23"/>
          <w:szCs w:val="23"/>
          <w:highlight w:val="none"/>
        </w:rPr>
        <w:t xml:space="preserve">Решение может быть обжаловано </w:t>
      </w:r>
      <w:r>
        <w:rPr>
          <w:rFonts w:ascii="Times New Roman" w:eastAsia="Times New Roman" w:hAnsi="Times New Roman" w:cs="Times New Roman"/>
          <w:sz w:val="23"/>
          <w:szCs w:val="23"/>
          <w:highlight w:val="none"/>
        </w:rPr>
        <w:t xml:space="preserve">в апелляционном порядке в Московский городской суд через Мещанский районный суд </w:t>
      </w:r>
      <w:r>
        <w:rPr>
          <w:rStyle w:val="cat-Addressgrp-1rplc-56"/>
          <w:rFonts w:ascii="Times New Roman" w:eastAsia="Times New Roman" w:hAnsi="Times New Roman" w:cs="Times New Roman"/>
          <w:sz w:val="23"/>
          <w:szCs w:val="23"/>
          <w:highlight w:val="none"/>
        </w:rPr>
        <w:t>адрес</w:t>
      </w:r>
      <w:r>
        <w:rPr>
          <w:rFonts w:ascii="Times New Roman" w:eastAsia="Times New Roman" w:hAnsi="Times New Roman" w:cs="Times New Roman"/>
          <w:sz w:val="23"/>
          <w:szCs w:val="23"/>
          <w:highlight w:val="none"/>
        </w:rPr>
        <w:t xml:space="preserve"> в течение месяца со дня</w:t>
      </w:r>
      <w:r>
        <w:rPr>
          <w:rFonts w:ascii="Times New Roman" w:eastAsia="Times New Roman" w:hAnsi="Times New Roman" w:cs="Times New Roman"/>
          <w:sz w:val="23"/>
          <w:szCs w:val="23"/>
          <w:highlight w:val="none"/>
        </w:rPr>
        <w:t xml:space="preserve"> принятия решения в окончательной форме.</w:t>
      </w:r>
    </w:p>
    <w:p>
      <w:pPr>
        <w:widowControl w:val="0"/>
        <w:spacing w:before="0" w:after="0"/>
        <w:ind w:left="835"/>
        <w:jc w:val="both"/>
        <w:rPr>
          <w:sz w:val="23"/>
          <w:szCs w:val="23"/>
        </w:rPr>
      </w:pPr>
    </w:p>
    <w:p>
      <w:pPr>
        <w:widowControl w:val="0"/>
        <w:spacing w:before="0" w:after="0"/>
        <w:ind w:left="835"/>
        <w:jc w:val="both"/>
        <w:rPr>
          <w:sz w:val="23"/>
          <w:szCs w:val="23"/>
        </w:rPr>
      </w:pPr>
      <w:r>
        <w:rPr>
          <w:rFonts w:ascii="Times New Roman" w:eastAsia="Times New Roman" w:hAnsi="Times New Roman" w:cs="Times New Roman"/>
          <w:sz w:val="23"/>
          <w:szCs w:val="23"/>
          <w:highlight w:val="none"/>
        </w:rPr>
        <w:t>Судья:</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  </w:t>
      </w:r>
      <w:r>
        <w:rPr>
          <w:rFonts w:ascii="Times New Roman" w:eastAsia="Times New Roman" w:hAnsi="Times New Roman" w:cs="Times New Roman"/>
          <w:sz w:val="23"/>
          <w:szCs w:val="23"/>
          <w:highlight w:val="none"/>
        </w:rPr>
        <w:t xml:space="preserve">М.В. Кудрявцева </w:t>
      </w:r>
    </w:p>
    <w:p>
      <w:pPr>
        <w:widowControl w:val="0"/>
        <w:spacing w:before="0" w:after="0"/>
        <w:ind w:left="835"/>
        <w:jc w:val="both"/>
        <w:rPr>
          <w:sz w:val="23"/>
          <w:szCs w:val="23"/>
        </w:rPr>
      </w:pPr>
    </w:p>
    <w:p>
      <w:pPr>
        <w:widowControl w:val="0"/>
        <w:spacing w:before="0" w:after="0"/>
        <w:ind w:left="835"/>
        <w:jc w:val="both"/>
        <w:rPr>
          <w:sz w:val="23"/>
          <w:szCs w:val="23"/>
        </w:rPr>
      </w:pPr>
      <w:r>
        <w:rPr>
          <w:sz w:val="23"/>
          <w:szCs w:val="23"/>
          <w:highlight w:val="none"/>
        </w:rPr>
        <w:tab/>
      </w:r>
    </w:p>
    <w:p>
      <w:pPr>
        <w:widowControl w:val="0"/>
        <w:spacing w:before="0" w:after="0"/>
        <w:ind w:left="1450" w:right="673" w:firstLine="710"/>
        <w:jc w:val="both"/>
        <w:rPr>
          <w:sz w:val="23"/>
          <w:szCs w:val="23"/>
        </w:rPr>
      </w:pPr>
    </w:p>
    <w:sectPr>
      <w:headerReference w:type="default" r:id="rId4"/>
      <w:pgMar w:header="708" w:footer="708"/>
      <w:cols w:space="708"/>
      <w:titlePg/>
    </w:sectPr>
  </w:body>
</w:document>
</file>

<file path=word/fontTable.xml><?xml version="1.0" encoding="utf-8"?>
<w:fonts xmlns:r="http://schemas.openxmlformats.org/officeDocument/2006/relationships" xmlns:w="http://schemas.openxmlformats.org/wordprocessingml/2006/main"/>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50951"/>
      <w:placeholder>
        <w:docPart w:val="DefaultPlaceholder_22675703"/>
      </w:placeholder>
      <w:showingPlcHdr/>
      <w:richText/>
    </w:sdtPr>
    <w:sdtContent>
      <w:p>
        <w:pPr>
          <w:widowControl w:val="0"/>
          <w:spacing w:before="0" w:after="0"/>
          <w:jc w:val="center"/>
          <w:rPr>
            <w:sz w:val="22"/>
            <w:szCs w:val="22"/>
          </w:rPr>
        </w:pPr>
        <w:r>
          <w:rPr>
            <w:sz w:val="22"/>
            <w:szCs w:val="22"/>
          </w:rPr>
          <w:fldChar w:fldCharType="begin"/>
        </w:r>
        <w:r>
          <w:rPr>
            <w:sz w:val="22"/>
            <w:szCs w:val="22"/>
            <w:highlight w:val="none"/>
          </w:rPr>
          <w:instrText xml:space="preserve"> PAGE   \* MERGEFORMAT </w:instrText>
        </w:r>
        <w:r>
          <w:rPr>
            <w:sz w:val="22"/>
            <w:szCs w:val="22"/>
          </w:rPr>
          <w:fldChar w:fldCharType="separate"/>
        </w:r>
        <w:r>
          <w:rPr>
            <w:rFonts w:ascii="Times New Roman" w:eastAsia="Times New Roman" w:hAnsi="Times New Roman" w:cs="Times New Roman"/>
            <w:sz w:val="22"/>
            <w:szCs w:val="22"/>
            <w:highlight w:val="none"/>
          </w:rPr>
          <w:t>1</w:t>
        </w:r>
        <w:r>
          <w:rPr>
            <w:rFonts w:ascii="Times New Roman" w:eastAsia="Times New Roman" w:hAnsi="Times New Roman" w:cs="Times New Roman"/>
            <w:sz w:val="22"/>
            <w:szCs w:val="22"/>
          </w:rPr>
          <w:fldChar w:fldCharType="end"/>
        </w:r>
      </w:p>
    </w:sdtContent>
  </w:sdt>
  <w:p>
    <w:pPr>
      <w:widowControl w:val="0"/>
      <w:spacing w:before="0" w:after="0" w:line="14" w:lineRule="auto"/>
      <w:rPr>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doNotExpandShiftReturn/>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PlaceholderText">
    <w:name w:val="Placeholder Text"/>
    <w:basedOn w:val="DefaultParagraphFont"/>
    <w:uiPriority w:val="99"/>
    <w:semiHidden/>
    <w:rPr>
      <w:color w:val="808080"/>
    </w:rPr>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9rplc-3">
    <w:name w:val="cat-FIO grp-9 rplc-3"/>
    <w:basedOn w:val="DefaultParagraphFont"/>
  </w:style>
  <w:style w:type="character" w:customStyle="1" w:styleId="cat-Addressgrp-3rplc-4">
    <w:name w:val="cat-Address grp-3 rplc-4"/>
    <w:basedOn w:val="DefaultParagraphFont"/>
  </w:style>
  <w:style w:type="character" w:customStyle="1" w:styleId="cat-Addressgrp-0rplc-5">
    <w:name w:val="cat-Address grp-0 rplc-5"/>
    <w:basedOn w:val="DefaultParagraphFont"/>
  </w:style>
  <w:style w:type="character" w:customStyle="1" w:styleId="cat-Addressgrp-2rplc-6">
    <w:name w:val="cat-Address grp-2 rplc-6"/>
    <w:basedOn w:val="DefaultParagraphFont"/>
  </w:style>
  <w:style w:type="character" w:customStyle="1" w:styleId="cat-Addressgrp-2rplc-7">
    <w:name w:val="cat-Address grp-2 rplc-7"/>
    <w:basedOn w:val="DefaultParagraphFont"/>
  </w:style>
  <w:style w:type="character" w:customStyle="1" w:styleId="cat-Addressgrp-0rplc-8">
    <w:name w:val="cat-Address grp-0 rplc-8"/>
    <w:basedOn w:val="DefaultParagraphFont"/>
  </w:style>
  <w:style w:type="character" w:customStyle="1" w:styleId="cat-Addressgrp-2rplc-9">
    <w:name w:val="cat-Address grp-2 rplc-9"/>
    <w:basedOn w:val="DefaultParagraphFont"/>
  </w:style>
  <w:style w:type="character" w:customStyle="1" w:styleId="cat-Addressgrp-2rplc-10">
    <w:name w:val="cat-Address grp-2 rplc-10"/>
    <w:basedOn w:val="DefaultParagraphFont"/>
  </w:style>
  <w:style w:type="character" w:customStyle="1" w:styleId="cat-Addressgrp-4rplc-11">
    <w:name w:val="cat-Address grp-4 rplc-11"/>
    <w:basedOn w:val="DefaultParagraphFont"/>
  </w:style>
  <w:style w:type="character" w:customStyle="1" w:styleId="cat-FIOgrp-10rplc-12">
    <w:name w:val="cat-FIO grp-10 rplc-12"/>
    <w:basedOn w:val="DefaultParagraphFont"/>
  </w:style>
  <w:style w:type="character" w:customStyle="1" w:styleId="cat-Addressgrp-1rplc-13">
    <w:name w:val="cat-Address grp-1 rplc-13"/>
    <w:basedOn w:val="DefaultParagraphFont"/>
  </w:style>
  <w:style w:type="character" w:customStyle="1" w:styleId="cat-Addressgrp-0rplc-14">
    <w:name w:val="cat-Address grp-0 rplc-14"/>
    <w:basedOn w:val="DefaultParagraphFont"/>
  </w:style>
  <w:style w:type="character" w:customStyle="1" w:styleId="cat-Addressgrp-4rplc-16">
    <w:name w:val="cat-Address grp-4 rplc-16"/>
    <w:basedOn w:val="DefaultParagraphFont"/>
  </w:style>
  <w:style w:type="character" w:customStyle="1" w:styleId="cat-Addressgrp-1rplc-17">
    <w:name w:val="cat-Address grp-1 rplc-17"/>
    <w:basedOn w:val="DefaultParagraphFont"/>
  </w:style>
  <w:style w:type="character" w:customStyle="1" w:styleId="cat-Addressgrp-2rplc-19">
    <w:name w:val="cat-Address grp-2 rplc-19"/>
    <w:basedOn w:val="DefaultParagraphFont"/>
  </w:style>
  <w:style w:type="character" w:customStyle="1" w:styleId="cat-Addressgrp-4rplc-20">
    <w:name w:val="cat-Address grp-4 rplc-20"/>
    <w:basedOn w:val="DefaultParagraphFont"/>
  </w:style>
  <w:style w:type="character" w:customStyle="1" w:styleId="cat-Addressgrp-0rplc-21">
    <w:name w:val="cat-Address grp-0 rplc-21"/>
    <w:basedOn w:val="DefaultParagraphFont"/>
  </w:style>
  <w:style w:type="character" w:customStyle="1" w:styleId="cat-Addressgrp-4rplc-23">
    <w:name w:val="cat-Address grp-4 rplc-23"/>
    <w:basedOn w:val="DefaultParagraphFont"/>
  </w:style>
  <w:style w:type="character" w:customStyle="1" w:styleId="cat-FIOgrp-10rplc-24">
    <w:name w:val="cat-FIO grp-10 rplc-24"/>
    <w:basedOn w:val="DefaultParagraphFont"/>
  </w:style>
  <w:style w:type="character" w:customStyle="1" w:styleId="cat-Addressgrp-0rplc-25">
    <w:name w:val="cat-Address grp-0 rplc-25"/>
    <w:basedOn w:val="DefaultParagraphFont"/>
  </w:style>
  <w:style w:type="character" w:customStyle="1" w:styleId="cat-Addressgrp-0rplc-26">
    <w:name w:val="cat-Address grp-0 rplc-26"/>
    <w:basedOn w:val="DefaultParagraphFont"/>
  </w:style>
  <w:style w:type="character" w:customStyle="1" w:styleId="cat-Addressgrp-1rplc-27">
    <w:name w:val="cat-Address grp-1 rplc-27"/>
    <w:basedOn w:val="DefaultParagraphFont"/>
  </w:style>
  <w:style w:type="character" w:customStyle="1" w:styleId="cat-Addressgrp-5rplc-28">
    <w:name w:val="cat-Address grp-5 rplc-28"/>
    <w:basedOn w:val="DefaultParagraphFont"/>
  </w:style>
  <w:style w:type="character" w:customStyle="1" w:styleId="cat-Addressgrp-6rplc-29">
    <w:name w:val="cat-Address grp-6 rplc-29"/>
    <w:basedOn w:val="DefaultParagraphFont"/>
  </w:style>
  <w:style w:type="character" w:customStyle="1" w:styleId="cat-Addressgrp-7rplc-31">
    <w:name w:val="cat-Address grp-7 rplc-31"/>
    <w:basedOn w:val="DefaultParagraphFont"/>
  </w:style>
  <w:style w:type="character" w:customStyle="1" w:styleId="cat-Addressgrp-4rplc-33">
    <w:name w:val="cat-Address grp-4 rplc-33"/>
    <w:basedOn w:val="DefaultParagraphFont"/>
  </w:style>
  <w:style w:type="character" w:customStyle="1" w:styleId="cat-Addressgrp-4rplc-34">
    <w:name w:val="cat-Address grp-4 rplc-34"/>
    <w:basedOn w:val="DefaultParagraphFont"/>
  </w:style>
  <w:style w:type="character" w:customStyle="1" w:styleId="cat-Addressgrp-4rplc-35">
    <w:name w:val="cat-Address grp-4 rplc-35"/>
    <w:basedOn w:val="DefaultParagraphFont"/>
  </w:style>
  <w:style w:type="character" w:customStyle="1" w:styleId="cat-Addressgrp-4rplc-36">
    <w:name w:val="cat-Address grp-4 rplc-36"/>
    <w:basedOn w:val="DefaultParagraphFont"/>
  </w:style>
  <w:style w:type="character" w:customStyle="1" w:styleId="cat-Addressgrp-4rplc-39">
    <w:name w:val="cat-Address grp-4 rplc-39"/>
    <w:basedOn w:val="DefaultParagraphFont"/>
  </w:style>
  <w:style w:type="character" w:customStyle="1" w:styleId="cat-Addressgrp-4rplc-40">
    <w:name w:val="cat-Address grp-4 rplc-40"/>
    <w:basedOn w:val="DefaultParagraphFont"/>
  </w:style>
  <w:style w:type="character" w:customStyle="1" w:styleId="cat-Addressgrp-4rplc-42">
    <w:name w:val="cat-Address grp-4 rplc-42"/>
    <w:basedOn w:val="DefaultParagraphFont"/>
  </w:style>
  <w:style w:type="character" w:customStyle="1" w:styleId="cat-Addressgrp-0rplc-46">
    <w:name w:val="cat-Address grp-0 rplc-46"/>
    <w:basedOn w:val="DefaultParagraphFont"/>
  </w:style>
  <w:style w:type="character" w:customStyle="1" w:styleId="cat-Addressgrp-0rplc-47">
    <w:name w:val="cat-Address grp-0 rplc-47"/>
    <w:basedOn w:val="DefaultParagraphFont"/>
  </w:style>
  <w:style w:type="character" w:customStyle="1" w:styleId="cat-Addressgrp-3rplc-48">
    <w:name w:val="cat-Address grp-3 rplc-48"/>
    <w:basedOn w:val="DefaultParagraphFont"/>
  </w:style>
  <w:style w:type="character" w:customStyle="1" w:styleId="cat-Addressgrp-0rplc-49">
    <w:name w:val="cat-Address grp-0 rplc-49"/>
    <w:basedOn w:val="DefaultParagraphFont"/>
  </w:style>
  <w:style w:type="character" w:customStyle="1" w:styleId="cat-Addressgrp-2rplc-50">
    <w:name w:val="cat-Address grp-2 rplc-50"/>
    <w:basedOn w:val="DefaultParagraphFont"/>
  </w:style>
  <w:style w:type="character" w:customStyle="1" w:styleId="cat-Addressgrp-2rplc-51">
    <w:name w:val="cat-Address grp-2 rplc-51"/>
    <w:basedOn w:val="DefaultParagraphFont"/>
  </w:style>
  <w:style w:type="character" w:customStyle="1" w:styleId="cat-Addressgrp-2rplc-52">
    <w:name w:val="cat-Address grp-2 rplc-52"/>
    <w:basedOn w:val="DefaultParagraphFont"/>
  </w:style>
  <w:style w:type="character" w:customStyle="1" w:styleId="cat-Addressgrp-2rplc-53">
    <w:name w:val="cat-Address grp-2 rplc-53"/>
    <w:basedOn w:val="DefaultParagraphFont"/>
  </w:style>
  <w:style w:type="character" w:customStyle="1" w:styleId="cat-Addressgrp-1rplc-54">
    <w:name w:val="cat-Address grp-1 rplc-54"/>
    <w:basedOn w:val="DefaultParagraphFont"/>
  </w:style>
  <w:style w:type="character" w:customStyle="1" w:styleId="cat-Sumgrp-13rplc-55">
    <w:name w:val="cat-Sum grp-13 rplc-55"/>
    <w:basedOn w:val="DefaultParagraphFont"/>
  </w:style>
  <w:style w:type="character" w:customStyle="1" w:styleId="cat-Addressgrp-1rplc-56">
    <w:name w:val="cat-Address grp-1 rplc-5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DCB61711-FD0C-47E5-B3EC-94CA46889192}"/>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